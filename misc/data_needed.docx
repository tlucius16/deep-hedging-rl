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A0B62" w14:textId="77777777" w:rsidR="009607BB" w:rsidRDefault="00000000" w:rsidP="009607BB">
      <w:pPr>
        <w:pStyle w:val="Heading1"/>
        <w:rPr>
          <w:color w:val="000000" w:themeColor="text1"/>
        </w:rPr>
      </w:pPr>
      <w:r w:rsidRPr="009607BB">
        <w:rPr>
          <w:color w:val="000000" w:themeColor="text1"/>
        </w:rPr>
        <w:t>Data Dictionary – Deep Hedging with Reinforcement Learning Project</w:t>
      </w:r>
    </w:p>
    <w:p w14:paraId="00487DDF" w14:textId="77777777" w:rsidR="009607BB" w:rsidRDefault="009607BB" w:rsidP="009607BB"/>
    <w:p w14:paraId="52FABE6B" w14:textId="5E264935" w:rsidR="009607BB" w:rsidRPr="009607BB" w:rsidRDefault="009607BB" w:rsidP="009607BB">
      <w:r>
        <w:t xml:space="preserve">We are limiting ourselves to some sort of bias for current constituents of the S&amp;P500 </w:t>
      </w:r>
      <w:proofErr w:type="spellStart"/>
      <w:r>
        <w:t>bc</w:t>
      </w:r>
      <w:proofErr w:type="spellEnd"/>
      <w:r>
        <w:t xml:space="preserve"> no one is doing all the work to adjust this when the index adjusts lol.</w:t>
      </w:r>
    </w:p>
    <w:p w14:paraId="0F18016C" w14:textId="61D5DDC7" w:rsidR="003915C5" w:rsidRPr="009607BB" w:rsidRDefault="00000000" w:rsidP="009607BB">
      <w:pPr>
        <w:pStyle w:val="Heading1"/>
        <w:rPr>
          <w:color w:val="000000" w:themeColor="text1"/>
        </w:rPr>
      </w:pPr>
      <w:r w:rsidRPr="009607BB">
        <w:rPr>
          <w:color w:val="000000" w:themeColor="text1"/>
        </w:rPr>
        <w:t>1. Underlying (SPX / SPY)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8"/>
        <w:gridCol w:w="1823"/>
        <w:gridCol w:w="1694"/>
        <w:gridCol w:w="1691"/>
        <w:gridCol w:w="1704"/>
      </w:tblGrid>
      <w:tr w:rsidR="009607BB" w:rsidRPr="009607BB" w14:paraId="740F69FE" w14:textId="77777777">
        <w:tc>
          <w:tcPr>
            <w:tcW w:w="1728" w:type="dxa"/>
          </w:tcPr>
          <w:p w14:paraId="26FB3E83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Field</w:t>
            </w:r>
          </w:p>
        </w:tc>
        <w:tc>
          <w:tcPr>
            <w:tcW w:w="1728" w:type="dxa"/>
          </w:tcPr>
          <w:p w14:paraId="0F99FCDD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Description</w:t>
            </w:r>
          </w:p>
        </w:tc>
        <w:tc>
          <w:tcPr>
            <w:tcW w:w="1728" w:type="dxa"/>
          </w:tcPr>
          <w:p w14:paraId="21865286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Source</w:t>
            </w:r>
          </w:p>
        </w:tc>
        <w:tc>
          <w:tcPr>
            <w:tcW w:w="1728" w:type="dxa"/>
          </w:tcPr>
          <w:p w14:paraId="3918A6E9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Frequency</w:t>
            </w:r>
          </w:p>
        </w:tc>
        <w:tc>
          <w:tcPr>
            <w:tcW w:w="1728" w:type="dxa"/>
          </w:tcPr>
          <w:p w14:paraId="01C81662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Usage</w:t>
            </w:r>
          </w:p>
        </w:tc>
      </w:tr>
      <w:tr w:rsidR="009607BB" w:rsidRPr="009607BB" w14:paraId="091F5BDD" w14:textId="77777777">
        <w:tc>
          <w:tcPr>
            <w:tcW w:w="1728" w:type="dxa"/>
          </w:tcPr>
          <w:p w14:paraId="0E621E8E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date</w:t>
            </w:r>
          </w:p>
        </w:tc>
        <w:tc>
          <w:tcPr>
            <w:tcW w:w="1728" w:type="dxa"/>
          </w:tcPr>
          <w:p w14:paraId="653AD991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Trading date</w:t>
            </w:r>
          </w:p>
        </w:tc>
        <w:tc>
          <w:tcPr>
            <w:tcW w:w="1728" w:type="dxa"/>
          </w:tcPr>
          <w:p w14:paraId="1DB9816B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yfinance</w:t>
            </w:r>
          </w:p>
        </w:tc>
        <w:tc>
          <w:tcPr>
            <w:tcW w:w="1728" w:type="dxa"/>
          </w:tcPr>
          <w:p w14:paraId="70A6B55E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Daily</w:t>
            </w:r>
          </w:p>
        </w:tc>
        <w:tc>
          <w:tcPr>
            <w:tcW w:w="1728" w:type="dxa"/>
          </w:tcPr>
          <w:p w14:paraId="4688CCA3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Join key; align with option data</w:t>
            </w:r>
          </w:p>
        </w:tc>
      </w:tr>
      <w:tr w:rsidR="009607BB" w:rsidRPr="009607BB" w14:paraId="06DD05CA" w14:textId="77777777">
        <w:tc>
          <w:tcPr>
            <w:tcW w:w="1728" w:type="dxa"/>
          </w:tcPr>
          <w:p w14:paraId="1313EE2D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ticker</w:t>
            </w:r>
          </w:p>
        </w:tc>
        <w:tc>
          <w:tcPr>
            <w:tcW w:w="1728" w:type="dxa"/>
          </w:tcPr>
          <w:p w14:paraId="7EA4F35C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SPX Index, SPY ETF</w:t>
            </w:r>
          </w:p>
        </w:tc>
        <w:tc>
          <w:tcPr>
            <w:tcW w:w="1728" w:type="dxa"/>
          </w:tcPr>
          <w:p w14:paraId="19190769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yfinance</w:t>
            </w:r>
          </w:p>
        </w:tc>
        <w:tc>
          <w:tcPr>
            <w:tcW w:w="1728" w:type="dxa"/>
          </w:tcPr>
          <w:p w14:paraId="703E0BB4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Daily</w:t>
            </w:r>
          </w:p>
        </w:tc>
        <w:tc>
          <w:tcPr>
            <w:tcW w:w="1728" w:type="dxa"/>
          </w:tcPr>
          <w:p w14:paraId="1753D9F3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Filtering consistency</w:t>
            </w:r>
          </w:p>
        </w:tc>
      </w:tr>
      <w:tr w:rsidR="009607BB" w:rsidRPr="009607BB" w14:paraId="65821432" w14:textId="77777777">
        <w:tc>
          <w:tcPr>
            <w:tcW w:w="1728" w:type="dxa"/>
          </w:tcPr>
          <w:p w14:paraId="6833C6EF" w14:textId="77777777" w:rsidR="003915C5" w:rsidRPr="009607BB" w:rsidRDefault="00000000">
            <w:pPr>
              <w:rPr>
                <w:color w:val="000000" w:themeColor="text1"/>
              </w:rPr>
            </w:pPr>
            <w:proofErr w:type="spellStart"/>
            <w:r w:rsidRPr="009607BB">
              <w:rPr>
                <w:color w:val="000000" w:themeColor="text1"/>
              </w:rPr>
              <w:t>px_close</w:t>
            </w:r>
            <w:proofErr w:type="spellEnd"/>
          </w:p>
        </w:tc>
        <w:tc>
          <w:tcPr>
            <w:tcW w:w="1728" w:type="dxa"/>
          </w:tcPr>
          <w:p w14:paraId="2563B3A4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Closing price (adj for SPY)</w:t>
            </w:r>
          </w:p>
        </w:tc>
        <w:tc>
          <w:tcPr>
            <w:tcW w:w="1728" w:type="dxa"/>
          </w:tcPr>
          <w:p w14:paraId="7CEF54DE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yfinance</w:t>
            </w:r>
          </w:p>
        </w:tc>
        <w:tc>
          <w:tcPr>
            <w:tcW w:w="1728" w:type="dxa"/>
          </w:tcPr>
          <w:p w14:paraId="0497D4FE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Daily</w:t>
            </w:r>
          </w:p>
        </w:tc>
        <w:tc>
          <w:tcPr>
            <w:tcW w:w="1728" w:type="dxa"/>
          </w:tcPr>
          <w:p w14:paraId="4FD2CFFE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Underlying for options, return calc</w:t>
            </w:r>
          </w:p>
        </w:tc>
      </w:tr>
      <w:tr w:rsidR="009607BB" w:rsidRPr="009607BB" w14:paraId="529B1DB2" w14:textId="77777777">
        <w:tc>
          <w:tcPr>
            <w:tcW w:w="1728" w:type="dxa"/>
          </w:tcPr>
          <w:p w14:paraId="4A4DA299" w14:textId="77777777" w:rsidR="003915C5" w:rsidRPr="009607BB" w:rsidRDefault="00000000">
            <w:pPr>
              <w:rPr>
                <w:color w:val="000000" w:themeColor="text1"/>
              </w:rPr>
            </w:pPr>
            <w:proofErr w:type="spellStart"/>
            <w:r w:rsidRPr="009607BB">
              <w:rPr>
                <w:color w:val="000000" w:themeColor="text1"/>
              </w:rPr>
              <w:t>ret_d</w:t>
            </w:r>
            <w:proofErr w:type="spellEnd"/>
          </w:p>
        </w:tc>
        <w:tc>
          <w:tcPr>
            <w:tcW w:w="1728" w:type="dxa"/>
          </w:tcPr>
          <w:p w14:paraId="1F6398A8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Daily return</w:t>
            </w:r>
          </w:p>
        </w:tc>
        <w:tc>
          <w:tcPr>
            <w:tcW w:w="1728" w:type="dxa"/>
          </w:tcPr>
          <w:p w14:paraId="4AE42D09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calc from yfinance</w:t>
            </w:r>
          </w:p>
        </w:tc>
        <w:tc>
          <w:tcPr>
            <w:tcW w:w="1728" w:type="dxa"/>
          </w:tcPr>
          <w:p w14:paraId="2EA0A177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Daily</w:t>
            </w:r>
          </w:p>
        </w:tc>
        <w:tc>
          <w:tcPr>
            <w:tcW w:w="1728" w:type="dxa"/>
          </w:tcPr>
          <w:p w14:paraId="635F1AFC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Simulation replays, realized vol</w:t>
            </w:r>
          </w:p>
        </w:tc>
      </w:tr>
      <w:tr w:rsidR="009607BB" w:rsidRPr="009607BB" w14:paraId="7062566A" w14:textId="77777777">
        <w:tc>
          <w:tcPr>
            <w:tcW w:w="1728" w:type="dxa"/>
          </w:tcPr>
          <w:p w14:paraId="23CF21F0" w14:textId="77777777" w:rsidR="003915C5" w:rsidRPr="009607BB" w:rsidRDefault="00000000">
            <w:pPr>
              <w:rPr>
                <w:color w:val="000000" w:themeColor="text1"/>
              </w:rPr>
            </w:pPr>
            <w:proofErr w:type="spellStart"/>
            <w:r w:rsidRPr="009607BB">
              <w:rPr>
                <w:color w:val="000000" w:themeColor="text1"/>
              </w:rPr>
              <w:t>dividend_yield</w:t>
            </w:r>
            <w:proofErr w:type="spellEnd"/>
          </w:p>
        </w:tc>
        <w:tc>
          <w:tcPr>
            <w:tcW w:w="1728" w:type="dxa"/>
          </w:tcPr>
          <w:p w14:paraId="5C55B9B8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Dividend yield (SPY)</w:t>
            </w:r>
          </w:p>
        </w:tc>
        <w:tc>
          <w:tcPr>
            <w:tcW w:w="1728" w:type="dxa"/>
          </w:tcPr>
          <w:p w14:paraId="5FC2B743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Bloomberg optional</w:t>
            </w:r>
          </w:p>
        </w:tc>
        <w:tc>
          <w:tcPr>
            <w:tcW w:w="1728" w:type="dxa"/>
          </w:tcPr>
          <w:p w14:paraId="4BFD6300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Monthly</w:t>
            </w:r>
          </w:p>
        </w:tc>
        <w:tc>
          <w:tcPr>
            <w:tcW w:w="1728" w:type="dxa"/>
          </w:tcPr>
          <w:p w14:paraId="52CBD2C9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Forward pricing inputs</w:t>
            </w:r>
          </w:p>
        </w:tc>
      </w:tr>
      <w:tr w:rsidR="009607BB" w:rsidRPr="009607BB" w14:paraId="0AD30F6B" w14:textId="77777777">
        <w:tc>
          <w:tcPr>
            <w:tcW w:w="1728" w:type="dxa"/>
          </w:tcPr>
          <w:p w14:paraId="079A01D8" w14:textId="77777777" w:rsidR="003915C5" w:rsidRPr="009607BB" w:rsidRDefault="00000000">
            <w:pPr>
              <w:rPr>
                <w:color w:val="000000" w:themeColor="text1"/>
              </w:rPr>
            </w:pPr>
            <w:proofErr w:type="spellStart"/>
            <w:r w:rsidRPr="009607BB">
              <w:rPr>
                <w:color w:val="000000" w:themeColor="text1"/>
              </w:rPr>
              <w:t>rf_rate</w:t>
            </w:r>
            <w:proofErr w:type="spellEnd"/>
          </w:p>
        </w:tc>
        <w:tc>
          <w:tcPr>
            <w:tcW w:w="1728" w:type="dxa"/>
          </w:tcPr>
          <w:p w14:paraId="3A456D26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Risk-free curve (Treasuries/OIS)</w:t>
            </w:r>
          </w:p>
        </w:tc>
        <w:tc>
          <w:tcPr>
            <w:tcW w:w="1728" w:type="dxa"/>
          </w:tcPr>
          <w:p w14:paraId="14790EB1" w14:textId="26B6655C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Bloomberg</w:t>
            </w:r>
            <w:r w:rsidR="009607BB" w:rsidRPr="009607BB">
              <w:rPr>
                <w:color w:val="000000" w:themeColor="text1"/>
              </w:rPr>
              <w:t xml:space="preserve"> / FRED</w:t>
            </w:r>
          </w:p>
        </w:tc>
        <w:tc>
          <w:tcPr>
            <w:tcW w:w="1728" w:type="dxa"/>
          </w:tcPr>
          <w:p w14:paraId="03356582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Daily</w:t>
            </w:r>
          </w:p>
        </w:tc>
        <w:tc>
          <w:tcPr>
            <w:tcW w:w="1728" w:type="dxa"/>
          </w:tcPr>
          <w:p w14:paraId="3283F176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Discounting, forwards</w:t>
            </w:r>
          </w:p>
        </w:tc>
      </w:tr>
      <w:tr w:rsidR="009607BB" w:rsidRPr="009607BB" w14:paraId="2EEF663A" w14:textId="77777777">
        <w:tc>
          <w:tcPr>
            <w:tcW w:w="1728" w:type="dxa"/>
          </w:tcPr>
          <w:p w14:paraId="5E03344A" w14:textId="77777777" w:rsidR="003915C5" w:rsidRPr="009607BB" w:rsidRDefault="00000000">
            <w:pPr>
              <w:rPr>
                <w:color w:val="000000" w:themeColor="text1"/>
              </w:rPr>
            </w:pPr>
            <w:proofErr w:type="spellStart"/>
            <w:r w:rsidRPr="009607BB">
              <w:rPr>
                <w:color w:val="000000" w:themeColor="text1"/>
              </w:rPr>
              <w:t>realized_vol_n</w:t>
            </w:r>
            <w:proofErr w:type="spellEnd"/>
          </w:p>
        </w:tc>
        <w:tc>
          <w:tcPr>
            <w:tcW w:w="1728" w:type="dxa"/>
          </w:tcPr>
          <w:p w14:paraId="3BF9F278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n-day realized vol (e.g., 10/20)</w:t>
            </w:r>
          </w:p>
        </w:tc>
        <w:tc>
          <w:tcPr>
            <w:tcW w:w="1728" w:type="dxa"/>
          </w:tcPr>
          <w:p w14:paraId="7ED7BB88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calc</w:t>
            </w:r>
          </w:p>
        </w:tc>
        <w:tc>
          <w:tcPr>
            <w:tcW w:w="1728" w:type="dxa"/>
          </w:tcPr>
          <w:p w14:paraId="35425DB9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Daily</w:t>
            </w:r>
          </w:p>
        </w:tc>
        <w:tc>
          <w:tcPr>
            <w:tcW w:w="1728" w:type="dxa"/>
          </w:tcPr>
          <w:p w14:paraId="4E124BB6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Volatility calibration</w:t>
            </w:r>
          </w:p>
        </w:tc>
      </w:tr>
      <w:tr w:rsidR="009607BB" w:rsidRPr="009607BB" w14:paraId="72802D27" w14:textId="77777777">
        <w:tc>
          <w:tcPr>
            <w:tcW w:w="1728" w:type="dxa"/>
          </w:tcPr>
          <w:p w14:paraId="31318222" w14:textId="77777777" w:rsidR="003915C5" w:rsidRPr="009607BB" w:rsidRDefault="00000000">
            <w:pPr>
              <w:rPr>
                <w:color w:val="000000" w:themeColor="text1"/>
              </w:rPr>
            </w:pPr>
            <w:proofErr w:type="spellStart"/>
            <w:r w:rsidRPr="009607BB">
              <w:rPr>
                <w:color w:val="000000" w:themeColor="text1"/>
              </w:rPr>
              <w:t>vix</w:t>
            </w:r>
            <w:proofErr w:type="spellEnd"/>
          </w:p>
        </w:tc>
        <w:tc>
          <w:tcPr>
            <w:tcW w:w="1728" w:type="dxa"/>
          </w:tcPr>
          <w:p w14:paraId="535A1BA1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VIX index</w:t>
            </w:r>
          </w:p>
        </w:tc>
        <w:tc>
          <w:tcPr>
            <w:tcW w:w="1728" w:type="dxa"/>
          </w:tcPr>
          <w:p w14:paraId="42E2E20E" w14:textId="2F443A1B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Bloomberg</w:t>
            </w:r>
            <w:r w:rsidR="009607BB" w:rsidRPr="009607BB">
              <w:rPr>
                <w:color w:val="000000" w:themeColor="text1"/>
              </w:rPr>
              <w:t xml:space="preserve"> / FRED</w:t>
            </w:r>
          </w:p>
        </w:tc>
        <w:tc>
          <w:tcPr>
            <w:tcW w:w="1728" w:type="dxa"/>
          </w:tcPr>
          <w:p w14:paraId="15070283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Daily</w:t>
            </w:r>
          </w:p>
        </w:tc>
        <w:tc>
          <w:tcPr>
            <w:tcW w:w="1728" w:type="dxa"/>
          </w:tcPr>
          <w:p w14:paraId="48F823BF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Volatility regime tagging</w:t>
            </w:r>
          </w:p>
        </w:tc>
      </w:tr>
    </w:tbl>
    <w:p w14:paraId="3A51180C" w14:textId="77777777" w:rsidR="003915C5" w:rsidRPr="009607BB" w:rsidRDefault="003915C5">
      <w:pPr>
        <w:rPr>
          <w:color w:val="000000" w:themeColor="text1"/>
        </w:rPr>
      </w:pPr>
    </w:p>
    <w:p w14:paraId="541446F8" w14:textId="77777777" w:rsidR="003915C5" w:rsidRPr="009607BB" w:rsidRDefault="00000000">
      <w:pPr>
        <w:pStyle w:val="Heading2"/>
        <w:rPr>
          <w:color w:val="000000" w:themeColor="text1"/>
        </w:rPr>
      </w:pPr>
      <w:r w:rsidRPr="009607BB">
        <w:rPr>
          <w:color w:val="000000" w:themeColor="text1"/>
        </w:rPr>
        <w:t>2. Option Chains (SPX &amp; SPY)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7"/>
        <w:gridCol w:w="1408"/>
        <w:gridCol w:w="1368"/>
        <w:gridCol w:w="1336"/>
        <w:gridCol w:w="1461"/>
      </w:tblGrid>
      <w:tr w:rsidR="009607BB" w:rsidRPr="009607BB" w14:paraId="77BADB36" w14:textId="77777777">
        <w:tc>
          <w:tcPr>
            <w:tcW w:w="1728" w:type="dxa"/>
          </w:tcPr>
          <w:p w14:paraId="28F3844B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Field</w:t>
            </w:r>
          </w:p>
        </w:tc>
        <w:tc>
          <w:tcPr>
            <w:tcW w:w="1728" w:type="dxa"/>
          </w:tcPr>
          <w:p w14:paraId="2126EFD0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Description</w:t>
            </w:r>
          </w:p>
        </w:tc>
        <w:tc>
          <w:tcPr>
            <w:tcW w:w="1728" w:type="dxa"/>
          </w:tcPr>
          <w:p w14:paraId="6DCACBBC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Source</w:t>
            </w:r>
          </w:p>
        </w:tc>
        <w:tc>
          <w:tcPr>
            <w:tcW w:w="1728" w:type="dxa"/>
          </w:tcPr>
          <w:p w14:paraId="17F6EEF3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Frequency</w:t>
            </w:r>
          </w:p>
        </w:tc>
        <w:tc>
          <w:tcPr>
            <w:tcW w:w="1728" w:type="dxa"/>
          </w:tcPr>
          <w:p w14:paraId="7739994B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Usage</w:t>
            </w:r>
          </w:p>
        </w:tc>
      </w:tr>
      <w:tr w:rsidR="009607BB" w:rsidRPr="009607BB" w14:paraId="68ED8EC9" w14:textId="77777777">
        <w:tc>
          <w:tcPr>
            <w:tcW w:w="1728" w:type="dxa"/>
          </w:tcPr>
          <w:p w14:paraId="5678A851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date</w:t>
            </w:r>
          </w:p>
        </w:tc>
        <w:tc>
          <w:tcPr>
            <w:tcW w:w="1728" w:type="dxa"/>
          </w:tcPr>
          <w:p w14:paraId="6DDE1572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Trading date</w:t>
            </w:r>
          </w:p>
        </w:tc>
        <w:tc>
          <w:tcPr>
            <w:tcW w:w="1728" w:type="dxa"/>
          </w:tcPr>
          <w:p w14:paraId="7BE9B770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Bloomberg (OV, OMON)</w:t>
            </w:r>
          </w:p>
        </w:tc>
        <w:tc>
          <w:tcPr>
            <w:tcW w:w="1728" w:type="dxa"/>
          </w:tcPr>
          <w:p w14:paraId="502F3BA6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Daily</w:t>
            </w:r>
          </w:p>
        </w:tc>
        <w:tc>
          <w:tcPr>
            <w:tcW w:w="1728" w:type="dxa"/>
          </w:tcPr>
          <w:p w14:paraId="3F1021CD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Join key</w:t>
            </w:r>
          </w:p>
        </w:tc>
      </w:tr>
      <w:tr w:rsidR="009607BB" w:rsidRPr="009607BB" w14:paraId="4675C5FA" w14:textId="77777777">
        <w:tc>
          <w:tcPr>
            <w:tcW w:w="1728" w:type="dxa"/>
          </w:tcPr>
          <w:p w14:paraId="7C8BA2A3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root</w:t>
            </w:r>
          </w:p>
        </w:tc>
        <w:tc>
          <w:tcPr>
            <w:tcW w:w="1728" w:type="dxa"/>
          </w:tcPr>
          <w:p w14:paraId="13EB3D74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Underlying root (SPX, SPY)</w:t>
            </w:r>
          </w:p>
        </w:tc>
        <w:tc>
          <w:tcPr>
            <w:tcW w:w="1728" w:type="dxa"/>
          </w:tcPr>
          <w:p w14:paraId="42A156BE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Bloomberg</w:t>
            </w:r>
          </w:p>
        </w:tc>
        <w:tc>
          <w:tcPr>
            <w:tcW w:w="1728" w:type="dxa"/>
          </w:tcPr>
          <w:p w14:paraId="42899B6D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Daily</w:t>
            </w:r>
          </w:p>
        </w:tc>
        <w:tc>
          <w:tcPr>
            <w:tcW w:w="1728" w:type="dxa"/>
          </w:tcPr>
          <w:p w14:paraId="341C8DB9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Filtering</w:t>
            </w:r>
          </w:p>
        </w:tc>
      </w:tr>
      <w:tr w:rsidR="009607BB" w:rsidRPr="009607BB" w14:paraId="63C8E8E8" w14:textId="77777777">
        <w:tc>
          <w:tcPr>
            <w:tcW w:w="1728" w:type="dxa"/>
          </w:tcPr>
          <w:p w14:paraId="2F38E482" w14:textId="77777777" w:rsidR="003915C5" w:rsidRPr="009607BB" w:rsidRDefault="00000000">
            <w:pPr>
              <w:rPr>
                <w:color w:val="000000" w:themeColor="text1"/>
              </w:rPr>
            </w:pPr>
            <w:proofErr w:type="spellStart"/>
            <w:r w:rsidRPr="009607BB">
              <w:rPr>
                <w:color w:val="000000" w:themeColor="text1"/>
              </w:rPr>
              <w:t>option_symbol</w:t>
            </w:r>
            <w:proofErr w:type="spellEnd"/>
          </w:p>
        </w:tc>
        <w:tc>
          <w:tcPr>
            <w:tcW w:w="1728" w:type="dxa"/>
          </w:tcPr>
          <w:p w14:paraId="34A31D27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Unique option contract ID</w:t>
            </w:r>
          </w:p>
        </w:tc>
        <w:tc>
          <w:tcPr>
            <w:tcW w:w="1728" w:type="dxa"/>
          </w:tcPr>
          <w:p w14:paraId="70A23768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Bloomberg</w:t>
            </w:r>
          </w:p>
        </w:tc>
        <w:tc>
          <w:tcPr>
            <w:tcW w:w="1728" w:type="dxa"/>
          </w:tcPr>
          <w:p w14:paraId="1A34939C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Daily</w:t>
            </w:r>
          </w:p>
        </w:tc>
        <w:tc>
          <w:tcPr>
            <w:tcW w:w="1728" w:type="dxa"/>
          </w:tcPr>
          <w:p w14:paraId="6E0F80B1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Traceability</w:t>
            </w:r>
          </w:p>
        </w:tc>
      </w:tr>
      <w:tr w:rsidR="009607BB" w:rsidRPr="009607BB" w14:paraId="03BDFDD6" w14:textId="77777777">
        <w:tc>
          <w:tcPr>
            <w:tcW w:w="1728" w:type="dxa"/>
          </w:tcPr>
          <w:p w14:paraId="2D9BE79F" w14:textId="77777777" w:rsidR="003915C5" w:rsidRPr="009607BB" w:rsidRDefault="00000000">
            <w:pPr>
              <w:rPr>
                <w:color w:val="000000" w:themeColor="text1"/>
              </w:rPr>
            </w:pPr>
            <w:proofErr w:type="spellStart"/>
            <w:r w:rsidRPr="009607BB">
              <w:rPr>
                <w:color w:val="000000" w:themeColor="text1"/>
              </w:rPr>
              <w:t>cp_flag</w:t>
            </w:r>
            <w:proofErr w:type="spellEnd"/>
          </w:p>
        </w:tc>
        <w:tc>
          <w:tcPr>
            <w:tcW w:w="1728" w:type="dxa"/>
          </w:tcPr>
          <w:p w14:paraId="51118259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Call or Put flag</w:t>
            </w:r>
          </w:p>
        </w:tc>
        <w:tc>
          <w:tcPr>
            <w:tcW w:w="1728" w:type="dxa"/>
          </w:tcPr>
          <w:p w14:paraId="27C26407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Bloomberg</w:t>
            </w:r>
          </w:p>
        </w:tc>
        <w:tc>
          <w:tcPr>
            <w:tcW w:w="1728" w:type="dxa"/>
          </w:tcPr>
          <w:p w14:paraId="67843642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Daily</w:t>
            </w:r>
          </w:p>
        </w:tc>
        <w:tc>
          <w:tcPr>
            <w:tcW w:w="1728" w:type="dxa"/>
          </w:tcPr>
          <w:p w14:paraId="56227A63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Payoff structure</w:t>
            </w:r>
          </w:p>
        </w:tc>
      </w:tr>
      <w:tr w:rsidR="009607BB" w:rsidRPr="009607BB" w14:paraId="0792CD2E" w14:textId="77777777">
        <w:tc>
          <w:tcPr>
            <w:tcW w:w="1728" w:type="dxa"/>
          </w:tcPr>
          <w:p w14:paraId="2ABFB45D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strike</w:t>
            </w:r>
          </w:p>
        </w:tc>
        <w:tc>
          <w:tcPr>
            <w:tcW w:w="1728" w:type="dxa"/>
          </w:tcPr>
          <w:p w14:paraId="1777216A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Strike price</w:t>
            </w:r>
          </w:p>
        </w:tc>
        <w:tc>
          <w:tcPr>
            <w:tcW w:w="1728" w:type="dxa"/>
          </w:tcPr>
          <w:p w14:paraId="504999E0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Bloomberg</w:t>
            </w:r>
          </w:p>
        </w:tc>
        <w:tc>
          <w:tcPr>
            <w:tcW w:w="1728" w:type="dxa"/>
          </w:tcPr>
          <w:p w14:paraId="32A11352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Daily</w:t>
            </w:r>
          </w:p>
        </w:tc>
        <w:tc>
          <w:tcPr>
            <w:tcW w:w="1728" w:type="dxa"/>
          </w:tcPr>
          <w:p w14:paraId="686F0EAC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Option definition</w:t>
            </w:r>
          </w:p>
        </w:tc>
      </w:tr>
      <w:tr w:rsidR="009607BB" w:rsidRPr="009607BB" w14:paraId="1E22358A" w14:textId="77777777">
        <w:tc>
          <w:tcPr>
            <w:tcW w:w="1728" w:type="dxa"/>
          </w:tcPr>
          <w:p w14:paraId="25D61862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expiry</w:t>
            </w:r>
          </w:p>
        </w:tc>
        <w:tc>
          <w:tcPr>
            <w:tcW w:w="1728" w:type="dxa"/>
          </w:tcPr>
          <w:p w14:paraId="217223B2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Expiration date</w:t>
            </w:r>
          </w:p>
        </w:tc>
        <w:tc>
          <w:tcPr>
            <w:tcW w:w="1728" w:type="dxa"/>
          </w:tcPr>
          <w:p w14:paraId="32D03111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Bloomberg</w:t>
            </w:r>
          </w:p>
        </w:tc>
        <w:tc>
          <w:tcPr>
            <w:tcW w:w="1728" w:type="dxa"/>
          </w:tcPr>
          <w:p w14:paraId="77F72500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Daily</w:t>
            </w:r>
          </w:p>
        </w:tc>
        <w:tc>
          <w:tcPr>
            <w:tcW w:w="1728" w:type="dxa"/>
          </w:tcPr>
          <w:p w14:paraId="5F536A4F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Time to maturity</w:t>
            </w:r>
          </w:p>
        </w:tc>
      </w:tr>
      <w:tr w:rsidR="009607BB" w:rsidRPr="009607BB" w14:paraId="5B2A1DE6" w14:textId="77777777">
        <w:tc>
          <w:tcPr>
            <w:tcW w:w="1728" w:type="dxa"/>
          </w:tcPr>
          <w:p w14:paraId="216CA4A2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lastRenderedPageBreak/>
              <w:t>bid/ask/mid</w:t>
            </w:r>
          </w:p>
        </w:tc>
        <w:tc>
          <w:tcPr>
            <w:tcW w:w="1728" w:type="dxa"/>
          </w:tcPr>
          <w:p w14:paraId="5FF4A8DA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Bid, Ask, and Mid prices</w:t>
            </w:r>
          </w:p>
        </w:tc>
        <w:tc>
          <w:tcPr>
            <w:tcW w:w="1728" w:type="dxa"/>
          </w:tcPr>
          <w:p w14:paraId="47FE9068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Bloomberg</w:t>
            </w:r>
          </w:p>
        </w:tc>
        <w:tc>
          <w:tcPr>
            <w:tcW w:w="1728" w:type="dxa"/>
          </w:tcPr>
          <w:p w14:paraId="0BF6BE20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Daily</w:t>
            </w:r>
          </w:p>
        </w:tc>
        <w:tc>
          <w:tcPr>
            <w:tcW w:w="1728" w:type="dxa"/>
          </w:tcPr>
          <w:p w14:paraId="13E88B06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Transaction costs, pricing inputs</w:t>
            </w:r>
          </w:p>
        </w:tc>
      </w:tr>
      <w:tr w:rsidR="009607BB" w:rsidRPr="009607BB" w14:paraId="2138CBBE" w14:textId="77777777">
        <w:tc>
          <w:tcPr>
            <w:tcW w:w="1728" w:type="dxa"/>
          </w:tcPr>
          <w:p w14:paraId="79C9EDA6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iv</w:t>
            </w:r>
          </w:p>
        </w:tc>
        <w:tc>
          <w:tcPr>
            <w:tcW w:w="1728" w:type="dxa"/>
          </w:tcPr>
          <w:p w14:paraId="52AEE520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Implied volatility</w:t>
            </w:r>
          </w:p>
        </w:tc>
        <w:tc>
          <w:tcPr>
            <w:tcW w:w="1728" w:type="dxa"/>
          </w:tcPr>
          <w:p w14:paraId="1A98E527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Bloomberg</w:t>
            </w:r>
          </w:p>
        </w:tc>
        <w:tc>
          <w:tcPr>
            <w:tcW w:w="1728" w:type="dxa"/>
          </w:tcPr>
          <w:p w14:paraId="769BCB8D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Daily</w:t>
            </w:r>
          </w:p>
        </w:tc>
        <w:tc>
          <w:tcPr>
            <w:tcW w:w="1728" w:type="dxa"/>
          </w:tcPr>
          <w:p w14:paraId="51DCDDE0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Vol surface calibration</w:t>
            </w:r>
          </w:p>
        </w:tc>
      </w:tr>
      <w:tr w:rsidR="009607BB" w:rsidRPr="009607BB" w14:paraId="68D2E20F" w14:textId="77777777">
        <w:tc>
          <w:tcPr>
            <w:tcW w:w="1728" w:type="dxa"/>
          </w:tcPr>
          <w:p w14:paraId="1AED0B0C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delta/gamma/</w:t>
            </w:r>
            <w:proofErr w:type="spellStart"/>
            <w:r w:rsidRPr="009607BB">
              <w:rPr>
                <w:color w:val="000000" w:themeColor="text1"/>
              </w:rPr>
              <w:t>vega</w:t>
            </w:r>
            <w:proofErr w:type="spellEnd"/>
            <w:r w:rsidRPr="009607BB">
              <w:rPr>
                <w:color w:val="000000" w:themeColor="text1"/>
              </w:rPr>
              <w:t>/theta/rho</w:t>
            </w:r>
          </w:p>
        </w:tc>
        <w:tc>
          <w:tcPr>
            <w:tcW w:w="1728" w:type="dxa"/>
          </w:tcPr>
          <w:p w14:paraId="12CD88BB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Option Greeks</w:t>
            </w:r>
          </w:p>
        </w:tc>
        <w:tc>
          <w:tcPr>
            <w:tcW w:w="1728" w:type="dxa"/>
          </w:tcPr>
          <w:p w14:paraId="72031857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Bloomberg</w:t>
            </w:r>
          </w:p>
        </w:tc>
        <w:tc>
          <w:tcPr>
            <w:tcW w:w="1728" w:type="dxa"/>
          </w:tcPr>
          <w:p w14:paraId="7BC9BA76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Daily</w:t>
            </w:r>
          </w:p>
        </w:tc>
        <w:tc>
          <w:tcPr>
            <w:tcW w:w="1728" w:type="dxa"/>
          </w:tcPr>
          <w:p w14:paraId="050340A0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State features, benchmarks</w:t>
            </w:r>
          </w:p>
        </w:tc>
      </w:tr>
      <w:tr w:rsidR="009607BB" w:rsidRPr="009607BB" w14:paraId="6B4C14B3" w14:textId="77777777">
        <w:tc>
          <w:tcPr>
            <w:tcW w:w="1728" w:type="dxa"/>
          </w:tcPr>
          <w:p w14:paraId="7D375288" w14:textId="77777777" w:rsidR="003915C5" w:rsidRPr="009607BB" w:rsidRDefault="00000000">
            <w:pPr>
              <w:rPr>
                <w:color w:val="000000" w:themeColor="text1"/>
              </w:rPr>
            </w:pPr>
            <w:proofErr w:type="spellStart"/>
            <w:r w:rsidRPr="009607BB">
              <w:rPr>
                <w:color w:val="000000" w:themeColor="text1"/>
              </w:rPr>
              <w:t>open_interest</w:t>
            </w:r>
            <w:proofErr w:type="spellEnd"/>
          </w:p>
        </w:tc>
        <w:tc>
          <w:tcPr>
            <w:tcW w:w="1728" w:type="dxa"/>
          </w:tcPr>
          <w:p w14:paraId="4E6619A0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Open interest</w:t>
            </w:r>
          </w:p>
        </w:tc>
        <w:tc>
          <w:tcPr>
            <w:tcW w:w="1728" w:type="dxa"/>
          </w:tcPr>
          <w:p w14:paraId="3DF1F075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Bloomberg</w:t>
            </w:r>
          </w:p>
        </w:tc>
        <w:tc>
          <w:tcPr>
            <w:tcW w:w="1728" w:type="dxa"/>
          </w:tcPr>
          <w:p w14:paraId="05A29079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Daily</w:t>
            </w:r>
          </w:p>
        </w:tc>
        <w:tc>
          <w:tcPr>
            <w:tcW w:w="1728" w:type="dxa"/>
          </w:tcPr>
          <w:p w14:paraId="488D2EE0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Liquidity filter</w:t>
            </w:r>
          </w:p>
        </w:tc>
      </w:tr>
      <w:tr w:rsidR="009607BB" w:rsidRPr="009607BB" w14:paraId="52E97431" w14:textId="77777777">
        <w:tc>
          <w:tcPr>
            <w:tcW w:w="1728" w:type="dxa"/>
          </w:tcPr>
          <w:p w14:paraId="60C30240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volume</w:t>
            </w:r>
          </w:p>
        </w:tc>
        <w:tc>
          <w:tcPr>
            <w:tcW w:w="1728" w:type="dxa"/>
          </w:tcPr>
          <w:p w14:paraId="343A2865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Trading volume</w:t>
            </w:r>
          </w:p>
        </w:tc>
        <w:tc>
          <w:tcPr>
            <w:tcW w:w="1728" w:type="dxa"/>
          </w:tcPr>
          <w:p w14:paraId="362C67AF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Bloomberg</w:t>
            </w:r>
          </w:p>
        </w:tc>
        <w:tc>
          <w:tcPr>
            <w:tcW w:w="1728" w:type="dxa"/>
          </w:tcPr>
          <w:p w14:paraId="609278DE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Daily</w:t>
            </w:r>
          </w:p>
        </w:tc>
        <w:tc>
          <w:tcPr>
            <w:tcW w:w="1728" w:type="dxa"/>
          </w:tcPr>
          <w:p w14:paraId="6E33C3BF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Liquidity diagnostics</w:t>
            </w:r>
          </w:p>
        </w:tc>
      </w:tr>
      <w:tr w:rsidR="009607BB" w:rsidRPr="009607BB" w14:paraId="3981F4D9" w14:textId="77777777">
        <w:tc>
          <w:tcPr>
            <w:tcW w:w="1728" w:type="dxa"/>
          </w:tcPr>
          <w:p w14:paraId="611B54BD" w14:textId="77777777" w:rsidR="003915C5" w:rsidRPr="009607BB" w:rsidRDefault="00000000">
            <w:pPr>
              <w:rPr>
                <w:color w:val="000000" w:themeColor="text1"/>
              </w:rPr>
            </w:pPr>
            <w:proofErr w:type="spellStart"/>
            <w:r w:rsidRPr="009607BB">
              <w:rPr>
                <w:color w:val="000000" w:themeColor="text1"/>
              </w:rPr>
              <w:t>bid_ask_spread_bp</w:t>
            </w:r>
            <w:proofErr w:type="spellEnd"/>
          </w:p>
        </w:tc>
        <w:tc>
          <w:tcPr>
            <w:tcW w:w="1728" w:type="dxa"/>
          </w:tcPr>
          <w:p w14:paraId="708EC7CD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Relative spread in basis points</w:t>
            </w:r>
          </w:p>
        </w:tc>
        <w:tc>
          <w:tcPr>
            <w:tcW w:w="1728" w:type="dxa"/>
          </w:tcPr>
          <w:p w14:paraId="3093E7F4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calc</w:t>
            </w:r>
          </w:p>
        </w:tc>
        <w:tc>
          <w:tcPr>
            <w:tcW w:w="1728" w:type="dxa"/>
          </w:tcPr>
          <w:p w14:paraId="35364572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Daily</w:t>
            </w:r>
          </w:p>
        </w:tc>
        <w:tc>
          <w:tcPr>
            <w:tcW w:w="1728" w:type="dxa"/>
          </w:tcPr>
          <w:p w14:paraId="7E12FD07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Transaction cost proxy</w:t>
            </w:r>
          </w:p>
        </w:tc>
      </w:tr>
      <w:tr w:rsidR="009607BB" w:rsidRPr="009607BB" w14:paraId="44D778F3" w14:textId="77777777">
        <w:tc>
          <w:tcPr>
            <w:tcW w:w="1728" w:type="dxa"/>
          </w:tcPr>
          <w:p w14:paraId="499AF3AF" w14:textId="77777777" w:rsidR="003915C5" w:rsidRPr="009607BB" w:rsidRDefault="00000000">
            <w:pPr>
              <w:rPr>
                <w:color w:val="000000" w:themeColor="text1"/>
              </w:rPr>
            </w:pPr>
            <w:proofErr w:type="spellStart"/>
            <w:r w:rsidRPr="009607BB">
              <w:rPr>
                <w:color w:val="000000" w:themeColor="text1"/>
              </w:rPr>
              <w:t>moneyness_delta</w:t>
            </w:r>
            <w:proofErr w:type="spellEnd"/>
          </w:p>
        </w:tc>
        <w:tc>
          <w:tcPr>
            <w:tcW w:w="1728" w:type="dxa"/>
          </w:tcPr>
          <w:p w14:paraId="58836C05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Delta-based moneyness bucket</w:t>
            </w:r>
          </w:p>
        </w:tc>
        <w:tc>
          <w:tcPr>
            <w:tcW w:w="1728" w:type="dxa"/>
          </w:tcPr>
          <w:p w14:paraId="44D3E7CA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calc</w:t>
            </w:r>
          </w:p>
        </w:tc>
        <w:tc>
          <w:tcPr>
            <w:tcW w:w="1728" w:type="dxa"/>
          </w:tcPr>
          <w:p w14:paraId="10700069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Daily</w:t>
            </w:r>
          </w:p>
        </w:tc>
        <w:tc>
          <w:tcPr>
            <w:tcW w:w="1728" w:type="dxa"/>
          </w:tcPr>
          <w:p w14:paraId="33CC6F52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Vol surface comparison</w:t>
            </w:r>
          </w:p>
        </w:tc>
      </w:tr>
      <w:tr w:rsidR="009607BB" w:rsidRPr="009607BB" w14:paraId="38AF1CA6" w14:textId="77777777">
        <w:tc>
          <w:tcPr>
            <w:tcW w:w="1728" w:type="dxa"/>
          </w:tcPr>
          <w:p w14:paraId="1947EC27" w14:textId="77777777" w:rsidR="003915C5" w:rsidRPr="009607BB" w:rsidRDefault="00000000">
            <w:pPr>
              <w:rPr>
                <w:color w:val="000000" w:themeColor="text1"/>
              </w:rPr>
            </w:pPr>
            <w:proofErr w:type="spellStart"/>
            <w:r w:rsidRPr="009607BB">
              <w:rPr>
                <w:color w:val="000000" w:themeColor="text1"/>
              </w:rPr>
              <w:t>dte</w:t>
            </w:r>
            <w:proofErr w:type="spellEnd"/>
          </w:p>
        </w:tc>
        <w:tc>
          <w:tcPr>
            <w:tcW w:w="1728" w:type="dxa"/>
          </w:tcPr>
          <w:p w14:paraId="773B60E4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Days to expiry</w:t>
            </w:r>
          </w:p>
        </w:tc>
        <w:tc>
          <w:tcPr>
            <w:tcW w:w="1728" w:type="dxa"/>
          </w:tcPr>
          <w:p w14:paraId="3C010B08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calc</w:t>
            </w:r>
          </w:p>
        </w:tc>
        <w:tc>
          <w:tcPr>
            <w:tcW w:w="1728" w:type="dxa"/>
          </w:tcPr>
          <w:p w14:paraId="0F1103A8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Daily</w:t>
            </w:r>
          </w:p>
        </w:tc>
        <w:tc>
          <w:tcPr>
            <w:tcW w:w="1728" w:type="dxa"/>
          </w:tcPr>
          <w:p w14:paraId="1AC5FE07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Tenor bucketing</w:t>
            </w:r>
          </w:p>
        </w:tc>
      </w:tr>
    </w:tbl>
    <w:p w14:paraId="30EAD86F" w14:textId="77777777" w:rsidR="003915C5" w:rsidRPr="009607BB" w:rsidRDefault="003915C5">
      <w:pPr>
        <w:rPr>
          <w:color w:val="000000" w:themeColor="text1"/>
        </w:rPr>
      </w:pPr>
    </w:p>
    <w:p w14:paraId="3C7DE2C8" w14:textId="77777777" w:rsidR="003915C5" w:rsidRPr="009607BB" w:rsidRDefault="00000000">
      <w:pPr>
        <w:pStyle w:val="Heading2"/>
        <w:rPr>
          <w:color w:val="000000" w:themeColor="text1"/>
        </w:rPr>
      </w:pPr>
      <w:r w:rsidRPr="009607BB">
        <w:rPr>
          <w:color w:val="000000" w:themeColor="text1"/>
        </w:rPr>
        <w:t>3. Calibration Inputs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647"/>
        <w:gridCol w:w="1637"/>
        <w:gridCol w:w="1813"/>
        <w:gridCol w:w="1653"/>
      </w:tblGrid>
      <w:tr w:rsidR="009607BB" w:rsidRPr="009607BB" w14:paraId="3185DC84" w14:textId="77777777">
        <w:tc>
          <w:tcPr>
            <w:tcW w:w="1728" w:type="dxa"/>
          </w:tcPr>
          <w:p w14:paraId="4471DEEF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Field</w:t>
            </w:r>
          </w:p>
        </w:tc>
        <w:tc>
          <w:tcPr>
            <w:tcW w:w="1728" w:type="dxa"/>
          </w:tcPr>
          <w:p w14:paraId="5F824D37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Description</w:t>
            </w:r>
          </w:p>
        </w:tc>
        <w:tc>
          <w:tcPr>
            <w:tcW w:w="1728" w:type="dxa"/>
          </w:tcPr>
          <w:p w14:paraId="24D92161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Source</w:t>
            </w:r>
          </w:p>
        </w:tc>
        <w:tc>
          <w:tcPr>
            <w:tcW w:w="1728" w:type="dxa"/>
          </w:tcPr>
          <w:p w14:paraId="38E25D61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Frequency</w:t>
            </w:r>
          </w:p>
        </w:tc>
        <w:tc>
          <w:tcPr>
            <w:tcW w:w="1728" w:type="dxa"/>
          </w:tcPr>
          <w:p w14:paraId="5F253597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Usage</w:t>
            </w:r>
          </w:p>
        </w:tc>
      </w:tr>
      <w:tr w:rsidR="009607BB" w:rsidRPr="009607BB" w14:paraId="1EAA107C" w14:textId="77777777">
        <w:tc>
          <w:tcPr>
            <w:tcW w:w="1728" w:type="dxa"/>
          </w:tcPr>
          <w:p w14:paraId="776974B0" w14:textId="77777777" w:rsidR="003915C5" w:rsidRPr="009607BB" w:rsidRDefault="00000000">
            <w:pPr>
              <w:rPr>
                <w:color w:val="000000" w:themeColor="text1"/>
              </w:rPr>
            </w:pPr>
            <w:proofErr w:type="spellStart"/>
            <w:r w:rsidRPr="009607BB">
              <w:rPr>
                <w:color w:val="000000" w:themeColor="text1"/>
              </w:rPr>
              <w:t>iv_term_structure</w:t>
            </w:r>
            <w:proofErr w:type="spellEnd"/>
          </w:p>
        </w:tc>
        <w:tc>
          <w:tcPr>
            <w:tcW w:w="1728" w:type="dxa"/>
          </w:tcPr>
          <w:p w14:paraId="23AE81BF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IV across maturities (7D, 30D, 60D, etc.)</w:t>
            </w:r>
          </w:p>
        </w:tc>
        <w:tc>
          <w:tcPr>
            <w:tcW w:w="1728" w:type="dxa"/>
          </w:tcPr>
          <w:p w14:paraId="78B42EF6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Bloomberg</w:t>
            </w:r>
          </w:p>
        </w:tc>
        <w:tc>
          <w:tcPr>
            <w:tcW w:w="1728" w:type="dxa"/>
          </w:tcPr>
          <w:p w14:paraId="337A8483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Daily</w:t>
            </w:r>
          </w:p>
        </w:tc>
        <w:tc>
          <w:tcPr>
            <w:tcW w:w="1728" w:type="dxa"/>
          </w:tcPr>
          <w:p w14:paraId="7E3A53B4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Term structure calibration</w:t>
            </w:r>
          </w:p>
        </w:tc>
      </w:tr>
      <w:tr w:rsidR="009607BB" w:rsidRPr="009607BB" w14:paraId="157655E2" w14:textId="77777777">
        <w:tc>
          <w:tcPr>
            <w:tcW w:w="1728" w:type="dxa"/>
          </w:tcPr>
          <w:p w14:paraId="7D4734B1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skew_rr25</w:t>
            </w:r>
          </w:p>
        </w:tc>
        <w:tc>
          <w:tcPr>
            <w:tcW w:w="1728" w:type="dxa"/>
          </w:tcPr>
          <w:p w14:paraId="2FBD6DBA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25-delta risk reversal</w:t>
            </w:r>
          </w:p>
        </w:tc>
        <w:tc>
          <w:tcPr>
            <w:tcW w:w="1728" w:type="dxa"/>
          </w:tcPr>
          <w:p w14:paraId="112742FA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calc from IVs</w:t>
            </w:r>
          </w:p>
        </w:tc>
        <w:tc>
          <w:tcPr>
            <w:tcW w:w="1728" w:type="dxa"/>
          </w:tcPr>
          <w:p w14:paraId="2A413276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Daily</w:t>
            </w:r>
          </w:p>
        </w:tc>
        <w:tc>
          <w:tcPr>
            <w:tcW w:w="1728" w:type="dxa"/>
          </w:tcPr>
          <w:p w14:paraId="223990D7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Skew metric</w:t>
            </w:r>
          </w:p>
        </w:tc>
      </w:tr>
      <w:tr w:rsidR="009607BB" w:rsidRPr="009607BB" w14:paraId="46A46003" w14:textId="77777777">
        <w:tc>
          <w:tcPr>
            <w:tcW w:w="1728" w:type="dxa"/>
          </w:tcPr>
          <w:p w14:paraId="77C98767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butterfly_bf25</w:t>
            </w:r>
          </w:p>
        </w:tc>
        <w:tc>
          <w:tcPr>
            <w:tcW w:w="1728" w:type="dxa"/>
          </w:tcPr>
          <w:p w14:paraId="095C857D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25-delta butterfly</w:t>
            </w:r>
          </w:p>
        </w:tc>
        <w:tc>
          <w:tcPr>
            <w:tcW w:w="1728" w:type="dxa"/>
          </w:tcPr>
          <w:p w14:paraId="3D79C4AF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calc from IVs</w:t>
            </w:r>
          </w:p>
        </w:tc>
        <w:tc>
          <w:tcPr>
            <w:tcW w:w="1728" w:type="dxa"/>
          </w:tcPr>
          <w:p w14:paraId="037B30DD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Daily</w:t>
            </w:r>
          </w:p>
        </w:tc>
        <w:tc>
          <w:tcPr>
            <w:tcW w:w="1728" w:type="dxa"/>
          </w:tcPr>
          <w:p w14:paraId="280E461C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Smile curvature</w:t>
            </w:r>
          </w:p>
        </w:tc>
      </w:tr>
      <w:tr w:rsidR="009607BB" w:rsidRPr="009607BB" w14:paraId="2773ECF2" w14:textId="77777777">
        <w:tc>
          <w:tcPr>
            <w:tcW w:w="1728" w:type="dxa"/>
          </w:tcPr>
          <w:p w14:paraId="2B0423A4" w14:textId="77777777" w:rsidR="003915C5" w:rsidRPr="009607BB" w:rsidRDefault="00000000">
            <w:pPr>
              <w:rPr>
                <w:color w:val="000000" w:themeColor="text1"/>
              </w:rPr>
            </w:pPr>
            <w:proofErr w:type="spellStart"/>
            <w:r w:rsidRPr="009607BB">
              <w:rPr>
                <w:color w:val="000000" w:themeColor="text1"/>
              </w:rPr>
              <w:t>heston_params</w:t>
            </w:r>
            <w:proofErr w:type="spellEnd"/>
          </w:p>
        </w:tc>
        <w:tc>
          <w:tcPr>
            <w:tcW w:w="1728" w:type="dxa"/>
          </w:tcPr>
          <w:p w14:paraId="58D8082B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Calibrated (κ, θ, σ, ρ, v0)</w:t>
            </w:r>
          </w:p>
        </w:tc>
        <w:tc>
          <w:tcPr>
            <w:tcW w:w="1728" w:type="dxa"/>
          </w:tcPr>
          <w:p w14:paraId="72BE3F4C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calc</w:t>
            </w:r>
          </w:p>
        </w:tc>
        <w:tc>
          <w:tcPr>
            <w:tcW w:w="1728" w:type="dxa"/>
          </w:tcPr>
          <w:p w14:paraId="078F331C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Weekly/Monthly</w:t>
            </w:r>
          </w:p>
        </w:tc>
        <w:tc>
          <w:tcPr>
            <w:tcW w:w="1728" w:type="dxa"/>
          </w:tcPr>
          <w:p w14:paraId="1BA86D40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Stochastic vol calibration</w:t>
            </w:r>
          </w:p>
        </w:tc>
      </w:tr>
      <w:tr w:rsidR="009607BB" w:rsidRPr="009607BB" w14:paraId="59C5B868" w14:textId="77777777">
        <w:tc>
          <w:tcPr>
            <w:tcW w:w="1728" w:type="dxa"/>
          </w:tcPr>
          <w:p w14:paraId="2555B856" w14:textId="77777777" w:rsidR="003915C5" w:rsidRPr="009607BB" w:rsidRDefault="00000000">
            <w:pPr>
              <w:rPr>
                <w:color w:val="000000" w:themeColor="text1"/>
              </w:rPr>
            </w:pPr>
            <w:proofErr w:type="spellStart"/>
            <w:r w:rsidRPr="009607BB">
              <w:rPr>
                <w:color w:val="000000" w:themeColor="text1"/>
              </w:rPr>
              <w:t>svi_params</w:t>
            </w:r>
            <w:proofErr w:type="spellEnd"/>
          </w:p>
        </w:tc>
        <w:tc>
          <w:tcPr>
            <w:tcW w:w="1728" w:type="dxa"/>
          </w:tcPr>
          <w:p w14:paraId="648D8C76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SVI surface fit parameters</w:t>
            </w:r>
          </w:p>
        </w:tc>
        <w:tc>
          <w:tcPr>
            <w:tcW w:w="1728" w:type="dxa"/>
          </w:tcPr>
          <w:p w14:paraId="2552872D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calc</w:t>
            </w:r>
          </w:p>
        </w:tc>
        <w:tc>
          <w:tcPr>
            <w:tcW w:w="1728" w:type="dxa"/>
          </w:tcPr>
          <w:p w14:paraId="6A1889EF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Daily</w:t>
            </w:r>
          </w:p>
        </w:tc>
        <w:tc>
          <w:tcPr>
            <w:tcW w:w="1728" w:type="dxa"/>
          </w:tcPr>
          <w:p w14:paraId="4A7085B1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Arbitrage-free surface</w:t>
            </w:r>
          </w:p>
        </w:tc>
      </w:tr>
      <w:tr w:rsidR="009607BB" w:rsidRPr="009607BB" w14:paraId="58E8AD81" w14:textId="77777777">
        <w:tc>
          <w:tcPr>
            <w:tcW w:w="1728" w:type="dxa"/>
          </w:tcPr>
          <w:p w14:paraId="11405735" w14:textId="77777777" w:rsidR="003915C5" w:rsidRPr="009607BB" w:rsidRDefault="00000000">
            <w:pPr>
              <w:rPr>
                <w:color w:val="000000" w:themeColor="text1"/>
              </w:rPr>
            </w:pPr>
            <w:proofErr w:type="spellStart"/>
            <w:r w:rsidRPr="009607BB">
              <w:rPr>
                <w:color w:val="000000" w:themeColor="text1"/>
              </w:rPr>
              <w:t>cost_grid</w:t>
            </w:r>
            <w:proofErr w:type="spellEnd"/>
          </w:p>
        </w:tc>
        <w:tc>
          <w:tcPr>
            <w:tcW w:w="1728" w:type="dxa"/>
          </w:tcPr>
          <w:p w14:paraId="6C5E5588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Median bid–ask spread by tenor × delta</w:t>
            </w:r>
          </w:p>
        </w:tc>
        <w:tc>
          <w:tcPr>
            <w:tcW w:w="1728" w:type="dxa"/>
          </w:tcPr>
          <w:p w14:paraId="7A0434F8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calc</w:t>
            </w:r>
          </w:p>
        </w:tc>
        <w:tc>
          <w:tcPr>
            <w:tcW w:w="1728" w:type="dxa"/>
          </w:tcPr>
          <w:p w14:paraId="0E7103F6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Weekly</w:t>
            </w:r>
          </w:p>
        </w:tc>
        <w:tc>
          <w:tcPr>
            <w:tcW w:w="1728" w:type="dxa"/>
          </w:tcPr>
          <w:p w14:paraId="20B19D35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Transaction cost modeling</w:t>
            </w:r>
          </w:p>
        </w:tc>
      </w:tr>
    </w:tbl>
    <w:p w14:paraId="715510FE" w14:textId="77777777" w:rsidR="003915C5" w:rsidRPr="009607BB" w:rsidRDefault="003915C5">
      <w:pPr>
        <w:rPr>
          <w:color w:val="000000" w:themeColor="text1"/>
        </w:rPr>
      </w:pPr>
    </w:p>
    <w:p w14:paraId="6779C606" w14:textId="77777777" w:rsidR="003915C5" w:rsidRPr="009607BB" w:rsidRDefault="00000000">
      <w:pPr>
        <w:pStyle w:val="Heading2"/>
        <w:rPr>
          <w:color w:val="000000" w:themeColor="text1"/>
        </w:rPr>
      </w:pPr>
      <w:r w:rsidRPr="009607BB">
        <w:rPr>
          <w:color w:val="000000" w:themeColor="text1"/>
        </w:rPr>
        <w:t>4. Replay &amp; Evaluation Sets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665"/>
        <w:gridCol w:w="1621"/>
        <w:gridCol w:w="1651"/>
        <w:gridCol w:w="1668"/>
      </w:tblGrid>
      <w:tr w:rsidR="009607BB" w:rsidRPr="009607BB" w14:paraId="6CE21DA2" w14:textId="77777777">
        <w:tc>
          <w:tcPr>
            <w:tcW w:w="1728" w:type="dxa"/>
          </w:tcPr>
          <w:p w14:paraId="45AEC7A5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Field</w:t>
            </w:r>
          </w:p>
        </w:tc>
        <w:tc>
          <w:tcPr>
            <w:tcW w:w="1728" w:type="dxa"/>
          </w:tcPr>
          <w:p w14:paraId="5D2DDB42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Description</w:t>
            </w:r>
          </w:p>
        </w:tc>
        <w:tc>
          <w:tcPr>
            <w:tcW w:w="1728" w:type="dxa"/>
          </w:tcPr>
          <w:p w14:paraId="43415668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Source</w:t>
            </w:r>
          </w:p>
        </w:tc>
        <w:tc>
          <w:tcPr>
            <w:tcW w:w="1728" w:type="dxa"/>
          </w:tcPr>
          <w:p w14:paraId="3C9CAF0B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Frequency</w:t>
            </w:r>
          </w:p>
        </w:tc>
        <w:tc>
          <w:tcPr>
            <w:tcW w:w="1728" w:type="dxa"/>
          </w:tcPr>
          <w:p w14:paraId="61F41BFA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Usage</w:t>
            </w:r>
          </w:p>
        </w:tc>
      </w:tr>
      <w:tr w:rsidR="009607BB" w:rsidRPr="009607BB" w14:paraId="31DF02F3" w14:textId="77777777">
        <w:tc>
          <w:tcPr>
            <w:tcW w:w="1728" w:type="dxa"/>
          </w:tcPr>
          <w:p w14:paraId="3997CB8F" w14:textId="77777777" w:rsidR="003915C5" w:rsidRPr="009607BB" w:rsidRDefault="00000000">
            <w:pPr>
              <w:rPr>
                <w:color w:val="000000" w:themeColor="text1"/>
              </w:rPr>
            </w:pPr>
            <w:proofErr w:type="spellStart"/>
            <w:r w:rsidRPr="009607BB">
              <w:rPr>
                <w:color w:val="000000" w:themeColor="text1"/>
              </w:rPr>
              <w:t>replay_paths</w:t>
            </w:r>
            <w:proofErr w:type="spellEnd"/>
          </w:p>
        </w:tc>
        <w:tc>
          <w:tcPr>
            <w:tcW w:w="1728" w:type="dxa"/>
          </w:tcPr>
          <w:p w14:paraId="0F690298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Historical SPX/SPY price paths</w:t>
            </w:r>
          </w:p>
        </w:tc>
        <w:tc>
          <w:tcPr>
            <w:tcW w:w="1728" w:type="dxa"/>
          </w:tcPr>
          <w:p w14:paraId="4A954C4C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yfinance</w:t>
            </w:r>
          </w:p>
        </w:tc>
        <w:tc>
          <w:tcPr>
            <w:tcW w:w="1728" w:type="dxa"/>
          </w:tcPr>
          <w:p w14:paraId="5C9CD999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Daily</w:t>
            </w:r>
          </w:p>
        </w:tc>
        <w:tc>
          <w:tcPr>
            <w:tcW w:w="1728" w:type="dxa"/>
          </w:tcPr>
          <w:p w14:paraId="0854A232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OOS hedging replay</w:t>
            </w:r>
          </w:p>
        </w:tc>
      </w:tr>
      <w:tr w:rsidR="009607BB" w:rsidRPr="009607BB" w14:paraId="3ADD5958" w14:textId="77777777">
        <w:tc>
          <w:tcPr>
            <w:tcW w:w="1728" w:type="dxa"/>
          </w:tcPr>
          <w:p w14:paraId="5380F340" w14:textId="77777777" w:rsidR="003915C5" w:rsidRPr="009607BB" w:rsidRDefault="00000000">
            <w:pPr>
              <w:rPr>
                <w:color w:val="000000" w:themeColor="text1"/>
              </w:rPr>
            </w:pPr>
            <w:proofErr w:type="spellStart"/>
            <w:r w:rsidRPr="009607BB">
              <w:rPr>
                <w:color w:val="000000" w:themeColor="text1"/>
              </w:rPr>
              <w:t>crisis_flags</w:t>
            </w:r>
            <w:proofErr w:type="spellEnd"/>
          </w:p>
        </w:tc>
        <w:tc>
          <w:tcPr>
            <w:tcW w:w="1728" w:type="dxa"/>
          </w:tcPr>
          <w:p w14:paraId="1500C953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Market regime labels (e.g., COVID crash)</w:t>
            </w:r>
          </w:p>
        </w:tc>
        <w:tc>
          <w:tcPr>
            <w:tcW w:w="1728" w:type="dxa"/>
          </w:tcPr>
          <w:p w14:paraId="5A383E48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calc (VIX &gt; 30, etc.)</w:t>
            </w:r>
          </w:p>
        </w:tc>
        <w:tc>
          <w:tcPr>
            <w:tcW w:w="1728" w:type="dxa"/>
          </w:tcPr>
          <w:p w14:paraId="3ABA34C9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Daily</w:t>
            </w:r>
          </w:p>
        </w:tc>
        <w:tc>
          <w:tcPr>
            <w:tcW w:w="1728" w:type="dxa"/>
          </w:tcPr>
          <w:p w14:paraId="1487DAB0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Scenario testing</w:t>
            </w:r>
          </w:p>
        </w:tc>
      </w:tr>
      <w:tr w:rsidR="009607BB" w:rsidRPr="009607BB" w14:paraId="1F7978A1" w14:textId="77777777">
        <w:tc>
          <w:tcPr>
            <w:tcW w:w="1728" w:type="dxa"/>
          </w:tcPr>
          <w:p w14:paraId="58B962C7" w14:textId="77777777" w:rsidR="003915C5" w:rsidRPr="009607BB" w:rsidRDefault="00000000">
            <w:pPr>
              <w:rPr>
                <w:color w:val="000000" w:themeColor="text1"/>
              </w:rPr>
            </w:pPr>
            <w:proofErr w:type="spellStart"/>
            <w:r w:rsidRPr="009607BB">
              <w:rPr>
                <w:color w:val="000000" w:themeColor="text1"/>
              </w:rPr>
              <w:lastRenderedPageBreak/>
              <w:t>benchmark_hedges</w:t>
            </w:r>
            <w:proofErr w:type="spellEnd"/>
          </w:p>
        </w:tc>
        <w:tc>
          <w:tcPr>
            <w:tcW w:w="1728" w:type="dxa"/>
          </w:tcPr>
          <w:p w14:paraId="5B0F5604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Delta and delta-gamma hedge results</w:t>
            </w:r>
          </w:p>
        </w:tc>
        <w:tc>
          <w:tcPr>
            <w:tcW w:w="1728" w:type="dxa"/>
          </w:tcPr>
          <w:p w14:paraId="7663BC9A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calc</w:t>
            </w:r>
          </w:p>
        </w:tc>
        <w:tc>
          <w:tcPr>
            <w:tcW w:w="1728" w:type="dxa"/>
          </w:tcPr>
          <w:p w14:paraId="6B476863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Daily</w:t>
            </w:r>
          </w:p>
        </w:tc>
        <w:tc>
          <w:tcPr>
            <w:tcW w:w="1728" w:type="dxa"/>
          </w:tcPr>
          <w:p w14:paraId="2D7C9554" w14:textId="77777777" w:rsidR="003915C5" w:rsidRPr="009607BB" w:rsidRDefault="00000000">
            <w:pPr>
              <w:rPr>
                <w:color w:val="000000" w:themeColor="text1"/>
              </w:rPr>
            </w:pPr>
            <w:r w:rsidRPr="009607BB">
              <w:rPr>
                <w:color w:val="000000" w:themeColor="text1"/>
              </w:rPr>
              <w:t>Baselines for comparison</w:t>
            </w:r>
          </w:p>
        </w:tc>
      </w:tr>
    </w:tbl>
    <w:p w14:paraId="12158C69" w14:textId="77777777" w:rsidR="003915C5" w:rsidRDefault="003915C5"/>
    <w:sectPr w:rsidR="003915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7354108">
    <w:abstractNumId w:val="8"/>
  </w:num>
  <w:num w:numId="2" w16cid:durableId="1722249129">
    <w:abstractNumId w:val="6"/>
  </w:num>
  <w:num w:numId="3" w16cid:durableId="413668099">
    <w:abstractNumId w:val="5"/>
  </w:num>
  <w:num w:numId="4" w16cid:durableId="237518661">
    <w:abstractNumId w:val="4"/>
  </w:num>
  <w:num w:numId="5" w16cid:durableId="1890993568">
    <w:abstractNumId w:val="7"/>
  </w:num>
  <w:num w:numId="6" w16cid:durableId="312608736">
    <w:abstractNumId w:val="3"/>
  </w:num>
  <w:num w:numId="7" w16cid:durableId="1184635961">
    <w:abstractNumId w:val="2"/>
  </w:num>
  <w:num w:numId="8" w16cid:durableId="2007829480">
    <w:abstractNumId w:val="1"/>
  </w:num>
  <w:num w:numId="9" w16cid:durableId="737752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320FE"/>
    <w:rsid w:val="0029639D"/>
    <w:rsid w:val="00326F90"/>
    <w:rsid w:val="003915C5"/>
    <w:rsid w:val="009607BB"/>
    <w:rsid w:val="009B7FE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AE1B20"/>
  <w14:defaultImageDpi w14:val="300"/>
  <w15:docId w15:val="{920BAB4D-DF99-FB4E-927A-EE18D77D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Travon Lucius</cp:lastModifiedBy>
  <cp:revision>2</cp:revision>
  <dcterms:created xsi:type="dcterms:W3CDTF">2025-09-25T00:46:00Z</dcterms:created>
  <dcterms:modified xsi:type="dcterms:W3CDTF">2025-09-25T00:46:00Z</dcterms:modified>
  <cp:category/>
</cp:coreProperties>
</file>