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C26F" w14:textId="55E06374" w:rsidR="009F1B80" w:rsidRDefault="00000000">
      <w:r>
        <w:rPr>
          <w:b/>
          <w:sz w:val="32"/>
        </w:rPr>
        <w:t>Team Roles &amp; Responsibilities – Deep Hedging with Reinforcement Learning Project</w:t>
      </w:r>
    </w:p>
    <w:p w14:paraId="69644810" w14:textId="2325BCAF" w:rsidR="009F1B80" w:rsidRDefault="00745D20">
      <w:r>
        <w:t xml:space="preserve">This is just a general outline of what needs to be done. Like a roles type thing. Anyone can do anything. </w:t>
      </w:r>
    </w:p>
    <w:p w14:paraId="472D7A15" w14:textId="51F96C7E" w:rsidR="009F1B80" w:rsidRPr="00745D20" w:rsidRDefault="00000000">
      <w:pPr>
        <w:pStyle w:val="Heading2"/>
        <w:rPr>
          <w:color w:val="000000" w:themeColor="text1"/>
        </w:rPr>
      </w:pPr>
      <w:r w:rsidRPr="00745D20">
        <w:rPr>
          <w:color w:val="000000" w:themeColor="text1"/>
        </w:rPr>
        <w:t>1. Project Lead / Quant Strategist (</w:t>
      </w:r>
      <w:r w:rsidR="00745D20">
        <w:rPr>
          <w:color w:val="000000" w:themeColor="text1"/>
        </w:rPr>
        <w:t xml:space="preserve">Travon, </w:t>
      </w:r>
      <w:proofErr w:type="spellStart"/>
      <w:r w:rsidR="00745D20">
        <w:rPr>
          <w:color w:val="000000" w:themeColor="text1"/>
        </w:rPr>
        <w:t>ayeee</w:t>
      </w:r>
      <w:proofErr w:type="spellEnd"/>
      <w:r w:rsidRPr="00745D20">
        <w:rPr>
          <w:color w:val="000000" w:themeColor="text1"/>
        </w:rPr>
        <w:t>)</w:t>
      </w:r>
    </w:p>
    <w:p w14:paraId="36B16387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Define project scope, financial motivation, and research questions.</w:t>
      </w:r>
    </w:p>
    <w:p w14:paraId="4E43FB19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Decide on reward functions (variance, CVaR, cost-adjusted risk).</w:t>
      </w:r>
    </w:p>
    <w:p w14:paraId="2104CBBF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Set the equity universe (SPX/SPY, sector ETFs).</w:t>
      </w:r>
    </w:p>
    <w:p w14:paraId="500913CF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Guide calibration from OptionMetrics/Bloomberg (volatility surfaces, spreads).</w:t>
      </w:r>
    </w:p>
    <w:p w14:paraId="0749D999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Write and oversee the intro, methodology, and interpretation sections of the paper.</w:t>
      </w:r>
    </w:p>
    <w:p w14:paraId="372D7D8D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Present findings internally (team updates, management) and externally (publication, conferences).</w:t>
      </w:r>
    </w:p>
    <w:p w14:paraId="67366230" w14:textId="77777777" w:rsidR="009F1B80" w:rsidRPr="00745D20" w:rsidRDefault="00000000">
      <w:pPr>
        <w:pStyle w:val="Heading2"/>
        <w:rPr>
          <w:color w:val="000000" w:themeColor="text1"/>
        </w:rPr>
      </w:pPr>
      <w:r w:rsidRPr="00745D20">
        <w:rPr>
          <w:color w:val="000000" w:themeColor="text1"/>
        </w:rPr>
        <w:t>2. Machine Learning Engineer (RL Specialist)</w:t>
      </w:r>
    </w:p>
    <w:p w14:paraId="2C61AEB8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Implement reinforcement learning algorithms (DDPG, PPO, distributional RL).</w:t>
      </w:r>
    </w:p>
    <w:p w14:paraId="3A78962C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Build and maintain training loop (PyTorch/TF), tune hyperparameters.</w:t>
      </w:r>
    </w:p>
    <w:p w14:paraId="3F25DAD8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Ensure stability in training (entropy regularization, replay buffers, reward shaping).</w:t>
      </w:r>
    </w:p>
    <w:p w14:paraId="2A496789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Collaborate with Project Lead to align RL objectives with finance intuition.</w:t>
      </w:r>
    </w:p>
    <w:p w14:paraId="5D15CF28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Produce policy visualizations (hedge ratio vs. volatility/time to maturity).</w:t>
      </w:r>
    </w:p>
    <w:p w14:paraId="28B909F3" w14:textId="77777777" w:rsidR="009F1B80" w:rsidRPr="00745D20" w:rsidRDefault="00000000">
      <w:pPr>
        <w:pStyle w:val="Heading2"/>
        <w:rPr>
          <w:color w:val="000000" w:themeColor="text1"/>
        </w:rPr>
      </w:pPr>
      <w:r w:rsidRPr="00745D20">
        <w:rPr>
          <w:color w:val="000000" w:themeColor="text1"/>
        </w:rPr>
        <w:t>3. Market Simulator Developer (Quant Engineer)</w:t>
      </w:r>
    </w:p>
    <w:p w14:paraId="5DBF6FA4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Develop simulation environment for equity options under GBM, Heston, SABR, or jump-diffusion models.</w:t>
      </w:r>
    </w:p>
    <w:p w14:paraId="142AC18B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Incorporate real-world frictions: transaction costs, bid–ask spreads, discrete hedging intervals.</w:t>
      </w:r>
    </w:p>
    <w:p w14:paraId="474FB89A" w14:textId="7AC26F8D" w:rsidR="009F1B80" w:rsidRPr="00745D20" w:rsidRDefault="00000000" w:rsidP="00745D2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 xml:space="preserve">Calibrate model parameters using WRDS </w:t>
      </w:r>
      <w:proofErr w:type="spellStart"/>
      <w:r w:rsidRPr="00745D20">
        <w:rPr>
          <w:color w:val="000000" w:themeColor="text1"/>
        </w:rPr>
        <w:t>OptionMetrics</w:t>
      </w:r>
      <w:proofErr w:type="spellEnd"/>
      <w:r w:rsidR="00745D20">
        <w:rPr>
          <w:color w:val="000000" w:themeColor="text1"/>
        </w:rPr>
        <w:t xml:space="preserve"> / </w:t>
      </w:r>
      <w:r w:rsidRPr="00745D20">
        <w:rPr>
          <w:color w:val="000000" w:themeColor="text1"/>
        </w:rPr>
        <w:t xml:space="preserve">Bloomberg </w:t>
      </w:r>
      <w:r w:rsidR="00745D20">
        <w:rPr>
          <w:color w:val="000000" w:themeColor="text1"/>
        </w:rPr>
        <w:t xml:space="preserve">/ CBOE </w:t>
      </w:r>
      <w:r w:rsidRPr="00745D20">
        <w:rPr>
          <w:color w:val="000000" w:themeColor="text1"/>
        </w:rPr>
        <w:t>implied volatility surfaces.</w:t>
      </w:r>
    </w:p>
    <w:p w14:paraId="5869D43F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Stress-test the environment under different volatility regimes and market shocks.</w:t>
      </w:r>
    </w:p>
    <w:p w14:paraId="6F0048BB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Document assumptions and limitations of the simulation framework.</w:t>
      </w:r>
    </w:p>
    <w:p w14:paraId="78F31196" w14:textId="77777777" w:rsidR="009F1B80" w:rsidRPr="00745D20" w:rsidRDefault="00000000">
      <w:pPr>
        <w:pStyle w:val="Heading2"/>
        <w:rPr>
          <w:color w:val="000000" w:themeColor="text1"/>
        </w:rPr>
      </w:pPr>
      <w:r w:rsidRPr="00745D20">
        <w:rPr>
          <w:color w:val="000000" w:themeColor="text1"/>
        </w:rPr>
        <w:t>4. Data Engineer / Analyst</w:t>
      </w:r>
    </w:p>
    <w:p w14:paraId="1FF697AA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Extract and clean WRDS OptionMetrics and CRSP data.</w:t>
      </w:r>
    </w:p>
    <w:p w14:paraId="52250516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Build historical option chain dataset, filtering zero-bid contracts and aligning with SPX/SPY prices.</w:t>
      </w:r>
    </w:p>
    <w:p w14:paraId="7140FCE6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Integrate Bloomberg data for transaction costs, dividends, and yield curves.</w:t>
      </w:r>
    </w:p>
    <w:p w14:paraId="6532F093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Prepare structured datasets for calibration and historical out-of-sample replays.</w:t>
      </w:r>
    </w:p>
    <w:p w14:paraId="6E441C54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Maintain reproducible pipelines (SQL/Python scripts) for data updates and transformations.</w:t>
      </w:r>
    </w:p>
    <w:p w14:paraId="45FFB60E" w14:textId="77777777" w:rsidR="009F1B80" w:rsidRPr="00745D20" w:rsidRDefault="00000000">
      <w:pPr>
        <w:pStyle w:val="Heading2"/>
        <w:rPr>
          <w:color w:val="000000" w:themeColor="text1"/>
        </w:rPr>
      </w:pPr>
      <w:r w:rsidRPr="00745D20">
        <w:rPr>
          <w:color w:val="000000" w:themeColor="text1"/>
        </w:rPr>
        <w:t>5. Risk &amp; Validation Analyst</w:t>
      </w:r>
    </w:p>
    <w:p w14:paraId="7DF8145E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Define evaluation metrics: hedging error variance, CVaR, VaR, turnover, and cost efficiency.</w:t>
      </w:r>
    </w:p>
    <w:p w14:paraId="31325FD2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Design robustness checks across different volatility regimes and transaction cost levels.</w:t>
      </w:r>
    </w:p>
    <w:p w14:paraId="7492D6EC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Run statistical tests: t-tests, bootstrap comparisons against delta/delta–gamma benchmarks.</w:t>
      </w:r>
    </w:p>
    <w:p w14:paraId="404C218E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Interpret results in financial and risk management terms (tail loss reduction, cost savings).</w:t>
      </w:r>
    </w:p>
    <w:p w14:paraId="43B02E29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Draft and maintain the Results section of the paper with tables, charts, and figures.</w:t>
      </w:r>
    </w:p>
    <w:p w14:paraId="58E7B21C" w14:textId="77777777" w:rsidR="009F1B80" w:rsidRPr="00745D20" w:rsidRDefault="00000000">
      <w:pPr>
        <w:pStyle w:val="Heading2"/>
        <w:rPr>
          <w:color w:val="000000" w:themeColor="text1"/>
        </w:rPr>
      </w:pPr>
      <w:r w:rsidRPr="00745D20">
        <w:rPr>
          <w:color w:val="000000" w:themeColor="text1"/>
        </w:rPr>
        <w:t>6. Research Assistant / Documentation Lead</w:t>
      </w:r>
    </w:p>
    <w:p w14:paraId="4BA8C67F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Conduct literature review (deep hedging, RL in finance, volatility models).</w:t>
      </w:r>
    </w:p>
    <w:p w14:paraId="24D3C650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Manage references and citations; write literature review section.</w:t>
      </w:r>
    </w:p>
    <w:p w14:paraId="6B6BAC2C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Assist in creating charts, LaTeX/Word formatting, and paper editing.</w:t>
      </w:r>
    </w:p>
    <w:p w14:paraId="1CB90E45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Document methodology, experiment setup, and reproducibility details.</w:t>
      </w:r>
    </w:p>
    <w:p w14:paraId="02653155" w14:textId="77777777" w:rsidR="009F1B80" w:rsidRPr="00745D20" w:rsidRDefault="00000000">
      <w:pPr>
        <w:pStyle w:val="ListBullet"/>
        <w:rPr>
          <w:color w:val="000000" w:themeColor="text1"/>
        </w:rPr>
      </w:pPr>
      <w:r w:rsidRPr="00745D20">
        <w:rPr>
          <w:color w:val="000000" w:themeColor="text1"/>
        </w:rPr>
        <w:t>Prepare internal presentation decks and support external-facing materials.</w:t>
      </w:r>
    </w:p>
    <w:p w14:paraId="7F222932" w14:textId="79C43B5F" w:rsidR="009F1B80" w:rsidRPr="00745D20" w:rsidRDefault="009F1B80">
      <w:pPr>
        <w:rPr>
          <w:color w:val="000000" w:themeColor="text1"/>
        </w:rPr>
      </w:pPr>
    </w:p>
    <w:p w14:paraId="5C936085" w14:textId="77777777" w:rsidR="009F1B80" w:rsidRPr="00745D20" w:rsidRDefault="00000000">
      <w:pPr>
        <w:pStyle w:val="Heading1"/>
        <w:rPr>
          <w:color w:val="000000" w:themeColor="text1"/>
        </w:rPr>
      </w:pPr>
      <w:r w:rsidRPr="00745D20">
        <w:rPr>
          <w:color w:val="000000" w:themeColor="text1"/>
        </w:rPr>
        <w:t>Appendix: Abbreviations &amp;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45D20" w:rsidRPr="00745D20" w14:paraId="5A46B12A" w14:textId="77777777">
        <w:tc>
          <w:tcPr>
            <w:tcW w:w="4320" w:type="dxa"/>
          </w:tcPr>
          <w:p w14:paraId="1CEABABD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Abbreviation</w:t>
            </w:r>
          </w:p>
        </w:tc>
        <w:tc>
          <w:tcPr>
            <w:tcW w:w="4320" w:type="dxa"/>
          </w:tcPr>
          <w:p w14:paraId="740AB821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Definition</w:t>
            </w:r>
          </w:p>
        </w:tc>
      </w:tr>
      <w:tr w:rsidR="00745D20" w:rsidRPr="00745D20" w14:paraId="7A9E3CB8" w14:textId="77777777">
        <w:tc>
          <w:tcPr>
            <w:tcW w:w="4320" w:type="dxa"/>
          </w:tcPr>
          <w:p w14:paraId="650776BE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GBM</w:t>
            </w:r>
          </w:p>
        </w:tc>
        <w:tc>
          <w:tcPr>
            <w:tcW w:w="4320" w:type="dxa"/>
          </w:tcPr>
          <w:p w14:paraId="6A6332BC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Geometric Brownian Motion – a stochastic process commonly used to model stock prices.</w:t>
            </w:r>
          </w:p>
        </w:tc>
      </w:tr>
      <w:tr w:rsidR="00745D20" w:rsidRPr="00745D20" w14:paraId="4BCD2659" w14:textId="77777777">
        <w:tc>
          <w:tcPr>
            <w:tcW w:w="4320" w:type="dxa"/>
          </w:tcPr>
          <w:p w14:paraId="238C6AA9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Heston</w:t>
            </w:r>
          </w:p>
        </w:tc>
        <w:tc>
          <w:tcPr>
            <w:tcW w:w="4320" w:type="dxa"/>
          </w:tcPr>
          <w:p w14:paraId="5CE4ACFC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A stochastic volatility model where volatility follows its own mean-reverting process.</w:t>
            </w:r>
          </w:p>
        </w:tc>
      </w:tr>
      <w:tr w:rsidR="00745D20" w:rsidRPr="00745D20" w14:paraId="582F459C" w14:textId="77777777">
        <w:tc>
          <w:tcPr>
            <w:tcW w:w="4320" w:type="dxa"/>
          </w:tcPr>
          <w:p w14:paraId="18450644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SABR</w:t>
            </w:r>
          </w:p>
        </w:tc>
        <w:tc>
          <w:tcPr>
            <w:tcW w:w="4320" w:type="dxa"/>
          </w:tcPr>
          <w:p w14:paraId="2B0E21B1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Stochastic Alpha Beta Rho – a stochastic volatility model often used for derivatives pricing.</w:t>
            </w:r>
          </w:p>
        </w:tc>
      </w:tr>
      <w:tr w:rsidR="00745D20" w:rsidRPr="00745D20" w14:paraId="78EFCDA2" w14:textId="77777777">
        <w:tc>
          <w:tcPr>
            <w:tcW w:w="4320" w:type="dxa"/>
          </w:tcPr>
          <w:p w14:paraId="288E685C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RL</w:t>
            </w:r>
          </w:p>
        </w:tc>
        <w:tc>
          <w:tcPr>
            <w:tcW w:w="4320" w:type="dxa"/>
          </w:tcPr>
          <w:p w14:paraId="7A466078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Reinforcement Learning – a machine learning approach where an agent learns by interacting with an environment.</w:t>
            </w:r>
          </w:p>
        </w:tc>
      </w:tr>
      <w:tr w:rsidR="00745D20" w:rsidRPr="00745D20" w14:paraId="60639021" w14:textId="77777777">
        <w:tc>
          <w:tcPr>
            <w:tcW w:w="4320" w:type="dxa"/>
          </w:tcPr>
          <w:p w14:paraId="22B0AB3A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DDPG</w:t>
            </w:r>
          </w:p>
        </w:tc>
        <w:tc>
          <w:tcPr>
            <w:tcW w:w="4320" w:type="dxa"/>
          </w:tcPr>
          <w:p w14:paraId="6EA58EC8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Deep Deterministic Policy Gradient – an RL algorithm for continuous action spaces.</w:t>
            </w:r>
          </w:p>
        </w:tc>
      </w:tr>
      <w:tr w:rsidR="00745D20" w:rsidRPr="00745D20" w14:paraId="47203958" w14:textId="77777777">
        <w:tc>
          <w:tcPr>
            <w:tcW w:w="4320" w:type="dxa"/>
          </w:tcPr>
          <w:p w14:paraId="669D3D65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PPO</w:t>
            </w:r>
          </w:p>
        </w:tc>
        <w:tc>
          <w:tcPr>
            <w:tcW w:w="4320" w:type="dxa"/>
          </w:tcPr>
          <w:p w14:paraId="39492BC0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Proximal Policy Optimization – a stable and widely used reinforcement learning algorithm.</w:t>
            </w:r>
          </w:p>
        </w:tc>
      </w:tr>
      <w:tr w:rsidR="00745D20" w:rsidRPr="00745D20" w14:paraId="2E4B7E5B" w14:textId="77777777">
        <w:tc>
          <w:tcPr>
            <w:tcW w:w="4320" w:type="dxa"/>
          </w:tcPr>
          <w:p w14:paraId="3A44C195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CVaR</w:t>
            </w:r>
          </w:p>
        </w:tc>
        <w:tc>
          <w:tcPr>
            <w:tcW w:w="4320" w:type="dxa"/>
          </w:tcPr>
          <w:p w14:paraId="7AC33815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Conditional Value at Risk – a tail risk measure capturing expected loss beyond a certain percentile (e.g., 95%).</w:t>
            </w:r>
          </w:p>
        </w:tc>
      </w:tr>
      <w:tr w:rsidR="00745D20" w:rsidRPr="00745D20" w14:paraId="019A4A2F" w14:textId="77777777">
        <w:tc>
          <w:tcPr>
            <w:tcW w:w="4320" w:type="dxa"/>
          </w:tcPr>
          <w:p w14:paraId="213B4526" w14:textId="77777777" w:rsidR="009F1B80" w:rsidRPr="00745D20" w:rsidRDefault="00000000">
            <w:pPr>
              <w:rPr>
                <w:color w:val="000000" w:themeColor="text1"/>
              </w:rPr>
            </w:pPr>
            <w:proofErr w:type="spellStart"/>
            <w:r w:rsidRPr="00745D20">
              <w:rPr>
                <w:color w:val="000000" w:themeColor="text1"/>
              </w:rPr>
              <w:t>VaR</w:t>
            </w:r>
            <w:proofErr w:type="spellEnd"/>
          </w:p>
        </w:tc>
        <w:tc>
          <w:tcPr>
            <w:tcW w:w="4320" w:type="dxa"/>
          </w:tcPr>
          <w:p w14:paraId="79D87F58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Value at Risk – the maximum loss expected over a given horizon at a certain confidence level.</w:t>
            </w:r>
          </w:p>
        </w:tc>
      </w:tr>
      <w:tr w:rsidR="00745D20" w:rsidRPr="00745D20" w14:paraId="6EF01884" w14:textId="77777777">
        <w:tc>
          <w:tcPr>
            <w:tcW w:w="4320" w:type="dxa"/>
          </w:tcPr>
          <w:p w14:paraId="171CA041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IV</w:t>
            </w:r>
          </w:p>
        </w:tc>
        <w:tc>
          <w:tcPr>
            <w:tcW w:w="4320" w:type="dxa"/>
          </w:tcPr>
          <w:p w14:paraId="403C936A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Implied Volatility – volatility derived from option market prices, reflecting market expectations.</w:t>
            </w:r>
          </w:p>
        </w:tc>
      </w:tr>
      <w:tr w:rsidR="00745D20" w:rsidRPr="00745D20" w14:paraId="056663FD" w14:textId="77777777">
        <w:tc>
          <w:tcPr>
            <w:tcW w:w="4320" w:type="dxa"/>
          </w:tcPr>
          <w:p w14:paraId="0BE981BC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SPX</w:t>
            </w:r>
          </w:p>
        </w:tc>
        <w:tc>
          <w:tcPr>
            <w:tcW w:w="4320" w:type="dxa"/>
          </w:tcPr>
          <w:p w14:paraId="1822AD7D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Standard &amp; Poor’s 500 Index – index of 500 large-cap U.S. stocks, widely used in derivatives trading.</w:t>
            </w:r>
          </w:p>
        </w:tc>
      </w:tr>
      <w:tr w:rsidR="00745D20" w:rsidRPr="00745D20" w14:paraId="12387713" w14:textId="77777777">
        <w:tc>
          <w:tcPr>
            <w:tcW w:w="4320" w:type="dxa"/>
          </w:tcPr>
          <w:p w14:paraId="441690A4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SPY</w:t>
            </w:r>
          </w:p>
        </w:tc>
        <w:tc>
          <w:tcPr>
            <w:tcW w:w="4320" w:type="dxa"/>
          </w:tcPr>
          <w:p w14:paraId="30B7B21B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SPDR S&amp;P 500 ETF – exchange-traded fund that tracks the SPX index.</w:t>
            </w:r>
          </w:p>
        </w:tc>
      </w:tr>
      <w:tr w:rsidR="00745D20" w:rsidRPr="00745D20" w14:paraId="558CF755" w14:textId="77777777">
        <w:tc>
          <w:tcPr>
            <w:tcW w:w="4320" w:type="dxa"/>
          </w:tcPr>
          <w:p w14:paraId="1B3CCF66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WRDS</w:t>
            </w:r>
          </w:p>
        </w:tc>
        <w:tc>
          <w:tcPr>
            <w:tcW w:w="4320" w:type="dxa"/>
          </w:tcPr>
          <w:p w14:paraId="06ED3813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Wharton Research Data Services – a data platform with financial and economic datasets.</w:t>
            </w:r>
          </w:p>
        </w:tc>
      </w:tr>
      <w:tr w:rsidR="00745D20" w:rsidRPr="00745D20" w14:paraId="1EB7BCCC" w14:textId="77777777">
        <w:tc>
          <w:tcPr>
            <w:tcW w:w="4320" w:type="dxa"/>
          </w:tcPr>
          <w:p w14:paraId="1BF96E31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CRSP</w:t>
            </w:r>
          </w:p>
        </w:tc>
        <w:tc>
          <w:tcPr>
            <w:tcW w:w="4320" w:type="dxa"/>
          </w:tcPr>
          <w:p w14:paraId="4B05205F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Center for Research in Security Prices – a dataset of historical stock prices and returns.</w:t>
            </w:r>
          </w:p>
        </w:tc>
      </w:tr>
      <w:tr w:rsidR="00745D20" w:rsidRPr="00745D20" w14:paraId="160B0CCC" w14:textId="77777777">
        <w:tc>
          <w:tcPr>
            <w:tcW w:w="4320" w:type="dxa"/>
          </w:tcPr>
          <w:p w14:paraId="09D2A140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DDM</w:t>
            </w:r>
          </w:p>
        </w:tc>
        <w:tc>
          <w:tcPr>
            <w:tcW w:w="4320" w:type="dxa"/>
          </w:tcPr>
          <w:p w14:paraId="7080BE22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Delta, Delta–Gamma Hedging – classical hedging strategies based on sensitivities (Greeks).</w:t>
            </w:r>
          </w:p>
        </w:tc>
      </w:tr>
      <w:tr w:rsidR="00745D20" w:rsidRPr="00745D20" w14:paraId="3DA78452" w14:textId="77777777">
        <w:tc>
          <w:tcPr>
            <w:tcW w:w="4320" w:type="dxa"/>
          </w:tcPr>
          <w:p w14:paraId="40F6BDE9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SQL</w:t>
            </w:r>
          </w:p>
        </w:tc>
        <w:tc>
          <w:tcPr>
            <w:tcW w:w="4320" w:type="dxa"/>
          </w:tcPr>
          <w:p w14:paraId="54E05847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Structured Query Language – a language for querying and managing databases.</w:t>
            </w:r>
          </w:p>
        </w:tc>
      </w:tr>
      <w:tr w:rsidR="00745D20" w:rsidRPr="00745D20" w14:paraId="714C7F81" w14:textId="77777777">
        <w:tc>
          <w:tcPr>
            <w:tcW w:w="4320" w:type="dxa"/>
          </w:tcPr>
          <w:p w14:paraId="5E8C002D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TF</w:t>
            </w:r>
          </w:p>
        </w:tc>
        <w:tc>
          <w:tcPr>
            <w:tcW w:w="4320" w:type="dxa"/>
          </w:tcPr>
          <w:p w14:paraId="3BEF95A4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TensorFlow – a machine learning framework.</w:t>
            </w:r>
          </w:p>
        </w:tc>
      </w:tr>
      <w:tr w:rsidR="00745D20" w:rsidRPr="00745D20" w14:paraId="31D12336" w14:textId="77777777">
        <w:tc>
          <w:tcPr>
            <w:tcW w:w="4320" w:type="dxa"/>
          </w:tcPr>
          <w:p w14:paraId="1EC46A48" w14:textId="77777777" w:rsidR="009F1B80" w:rsidRPr="00745D20" w:rsidRDefault="00000000">
            <w:pPr>
              <w:rPr>
                <w:color w:val="000000" w:themeColor="text1"/>
              </w:rPr>
            </w:pPr>
            <w:proofErr w:type="spellStart"/>
            <w:r w:rsidRPr="00745D20">
              <w:rPr>
                <w:color w:val="000000" w:themeColor="text1"/>
              </w:rPr>
              <w:t>PyTorch</w:t>
            </w:r>
            <w:proofErr w:type="spellEnd"/>
          </w:p>
        </w:tc>
        <w:tc>
          <w:tcPr>
            <w:tcW w:w="4320" w:type="dxa"/>
          </w:tcPr>
          <w:p w14:paraId="702E0DB7" w14:textId="77777777" w:rsidR="009F1B80" w:rsidRPr="00745D20" w:rsidRDefault="00000000">
            <w:pPr>
              <w:rPr>
                <w:color w:val="000000" w:themeColor="text1"/>
              </w:rPr>
            </w:pPr>
            <w:r w:rsidRPr="00745D20">
              <w:rPr>
                <w:color w:val="000000" w:themeColor="text1"/>
              </w:rPr>
              <w:t>An open-source deep learning framework commonly used for RL and neural networks.</w:t>
            </w:r>
          </w:p>
        </w:tc>
      </w:tr>
    </w:tbl>
    <w:p w14:paraId="3F40A084" w14:textId="77777777" w:rsidR="00000000" w:rsidRDefault="00000000"/>
    <w:p w14:paraId="7B3DC3C3" w14:textId="77777777" w:rsidR="00745D20" w:rsidRDefault="00745D2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044"/>
        <w:gridCol w:w="5114"/>
      </w:tblGrid>
      <w:tr w:rsidR="00745D20" w:rsidRPr="00745D20" w14:paraId="160B9105" w14:textId="77777777" w:rsidTr="00745D20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9A4A06" w14:textId="77777777" w:rsidR="00745D20" w:rsidRPr="00745D20" w:rsidRDefault="00745D20" w:rsidP="0074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167C2E" w14:textId="77777777" w:rsidR="00745D20" w:rsidRPr="00745D20" w:rsidRDefault="00745D20" w:rsidP="0074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CA6CCCD" w14:textId="77777777" w:rsidR="00745D20" w:rsidRPr="00745D20" w:rsidRDefault="00745D20" w:rsidP="0074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 / Use Case</w:t>
            </w:r>
          </w:p>
        </w:tc>
      </w:tr>
      <w:tr w:rsidR="00745D20" w:rsidRPr="00745D20" w14:paraId="2556DCCF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174D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Data &amp; Math</w:t>
            </w:r>
          </w:p>
        </w:tc>
        <w:tc>
          <w:tcPr>
            <w:tcW w:w="0" w:type="auto"/>
            <w:vAlign w:val="center"/>
            <w:hideMark/>
          </w:tcPr>
          <w:p w14:paraId="74D5BE6F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7A3E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Core numerical computing, vectors, matrices.</w:t>
            </w:r>
          </w:p>
        </w:tc>
      </w:tr>
      <w:tr w:rsidR="00745D20" w:rsidRPr="00745D20" w14:paraId="4104C128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C486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CFB8F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A0B5D3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Time series, option chain data cleaning/joins.</w:t>
            </w:r>
          </w:p>
        </w:tc>
      </w:tr>
      <w:tr w:rsidR="00745D20" w:rsidRPr="00745D20" w14:paraId="7C4D06C9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E6C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0B8867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CAEDC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Optimization, statistics, interpolation.</w:t>
            </w:r>
          </w:p>
        </w:tc>
      </w:tr>
      <w:tr w:rsidR="00745D20" w:rsidRPr="00745D20" w14:paraId="535293FD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20A373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F43B7A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statsmodels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9A87A5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Econometrics, regression, time-series diagnostics.</w:t>
            </w:r>
          </w:p>
        </w:tc>
      </w:tr>
      <w:tr w:rsidR="00745D20" w:rsidRPr="00745D20" w14:paraId="273142D8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42F4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ML &amp; RL</w:t>
            </w:r>
          </w:p>
        </w:tc>
        <w:tc>
          <w:tcPr>
            <w:tcW w:w="0" w:type="auto"/>
            <w:vAlign w:val="center"/>
            <w:hideMark/>
          </w:tcPr>
          <w:p w14:paraId="18894FA7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torch</w:t>
            </w: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C1784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networks, deep RL models.</w:t>
            </w:r>
          </w:p>
        </w:tc>
      </w:tr>
      <w:tr w:rsidR="00745D20" w:rsidRPr="00745D20" w14:paraId="42401D52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31A3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22F38A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stable-baselines3</w:t>
            </w:r>
          </w:p>
        </w:tc>
        <w:tc>
          <w:tcPr>
            <w:tcW w:w="0" w:type="auto"/>
            <w:vAlign w:val="center"/>
            <w:hideMark/>
          </w:tcPr>
          <w:p w14:paraId="61E5A6E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Prebuilt RL algorithms (DDPG, PPO, SAC).</w:t>
            </w:r>
          </w:p>
        </w:tc>
      </w:tr>
      <w:tr w:rsidR="00745D20" w:rsidRPr="00745D20" w14:paraId="5BA39A94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97E0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C31FC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gymnasium</w:t>
            </w: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(Gym)</w:t>
            </w:r>
          </w:p>
        </w:tc>
        <w:tc>
          <w:tcPr>
            <w:tcW w:w="0" w:type="auto"/>
            <w:vAlign w:val="center"/>
            <w:hideMark/>
          </w:tcPr>
          <w:p w14:paraId="5CB6609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RL environment interface (wrap simulator).</w:t>
            </w:r>
          </w:p>
        </w:tc>
      </w:tr>
      <w:tr w:rsidR="00745D20" w:rsidRPr="00745D20" w14:paraId="0E52E9EB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E6DFBE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C669CF9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optuna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ray.tune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7A0C930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Hyperparameter optimization.</w:t>
            </w:r>
          </w:p>
        </w:tc>
      </w:tr>
      <w:tr w:rsidR="00745D20" w:rsidRPr="00745D20" w14:paraId="50626CBC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87AF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Finance / Options</w:t>
            </w:r>
          </w:p>
        </w:tc>
        <w:tc>
          <w:tcPr>
            <w:tcW w:w="0" w:type="auto"/>
            <w:vAlign w:val="center"/>
            <w:hideMark/>
          </w:tcPr>
          <w:p w14:paraId="6335F799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QuantLib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89D2C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Option pricing models (Black–Scholes, Heston, Greeks).</w:t>
            </w:r>
          </w:p>
        </w:tc>
      </w:tr>
      <w:tr w:rsidR="00745D20" w:rsidRPr="00745D20" w14:paraId="0DEA308A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5AA3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8C0018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py_vollib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C93A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Black/Black-Scholes pricing and Greeks.</w:t>
            </w:r>
          </w:p>
        </w:tc>
      </w:tr>
      <w:tr w:rsidR="00745D20" w:rsidRPr="00745D20" w14:paraId="3EC84347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C54C5B1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B3113E9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arch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4D587D1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GARCH, realized volatility models.</w:t>
            </w:r>
          </w:p>
        </w:tc>
      </w:tr>
      <w:tr w:rsidR="00745D20" w:rsidRPr="00745D20" w14:paraId="5D3E5F56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D948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1548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finmarketpy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7533BF4A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Backtesting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strategies.</w:t>
            </w:r>
          </w:p>
        </w:tc>
      </w:tr>
      <w:tr w:rsidR="00745D20" w:rsidRPr="00745D20" w14:paraId="02E87DEE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3DD5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683CFB2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wrds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CF5A5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</w:t>
            </w:r>
            <w:proofErr w:type="spellStart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OptionMetrics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, CRSP, Compustat.</w:t>
            </w:r>
          </w:p>
        </w:tc>
      </w:tr>
      <w:tr w:rsidR="00745D20" w:rsidRPr="00745D20" w14:paraId="6EE41EBB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D5C6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CDD41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blpapi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0ECAB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Bloomberg API interface (historical options/IV).</w:t>
            </w:r>
          </w:p>
        </w:tc>
      </w:tr>
      <w:tr w:rsidR="00745D20" w:rsidRPr="00745D20" w14:paraId="3D558A25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D821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1F4EEA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xbbg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35A8C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Python wrapper for Bloomberg pulls.</w:t>
            </w:r>
          </w:p>
        </w:tc>
      </w:tr>
      <w:tr w:rsidR="00745D20" w:rsidRPr="00745D20" w14:paraId="451FFECF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5A18CC1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1A17D6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yfinance</w:t>
            </w: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pandas-</w:t>
            </w: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datareader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B541E6C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Quick equity/index data for checks.</w:t>
            </w:r>
          </w:p>
        </w:tc>
      </w:tr>
      <w:tr w:rsidR="00745D20" w:rsidRPr="00745D20" w14:paraId="0C6AAD93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226A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Simulation</w:t>
            </w:r>
          </w:p>
        </w:tc>
        <w:tc>
          <w:tcPr>
            <w:tcW w:w="0" w:type="auto"/>
            <w:vAlign w:val="center"/>
            <w:hideMark/>
          </w:tcPr>
          <w:p w14:paraId="635826D4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sdeint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689A1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Solvers for stochastic differential equations.</w:t>
            </w:r>
          </w:p>
        </w:tc>
      </w:tr>
      <w:tr w:rsidR="00745D20" w:rsidRPr="00745D20" w14:paraId="080DEBD4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89D6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61C1B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torchsde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(advanced)</w:t>
            </w:r>
          </w:p>
        </w:tc>
        <w:tc>
          <w:tcPr>
            <w:tcW w:w="0" w:type="auto"/>
            <w:vAlign w:val="center"/>
            <w:hideMark/>
          </w:tcPr>
          <w:p w14:paraId="0E525830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Neural SDE models (frontier research).</w:t>
            </w:r>
          </w:p>
        </w:tc>
      </w:tr>
      <w:tr w:rsidR="00745D20" w:rsidRPr="00745D20" w14:paraId="70CF3A2B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1CD4F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22212D9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numba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jax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39B485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Speed up Monte Carlo simulations (JIT).</w:t>
            </w:r>
          </w:p>
        </w:tc>
      </w:tr>
      <w:tr w:rsidR="00745D20" w:rsidRPr="00745D20" w14:paraId="24370D4C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6AF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 &amp; Reporting</w:t>
            </w:r>
          </w:p>
        </w:tc>
        <w:tc>
          <w:tcPr>
            <w:tcW w:w="0" w:type="auto"/>
            <w:vAlign w:val="center"/>
            <w:hideMark/>
          </w:tcPr>
          <w:p w14:paraId="26CEB256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629C60B6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Basic plots.</w:t>
            </w:r>
          </w:p>
        </w:tc>
      </w:tr>
      <w:tr w:rsidR="00745D20" w:rsidRPr="00745D20" w14:paraId="5F2F7845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D4A7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BC05C6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4136678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visualizations.</w:t>
            </w:r>
          </w:p>
        </w:tc>
      </w:tr>
      <w:tr w:rsidR="00745D20" w:rsidRPr="00745D20" w14:paraId="7CC3806C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C60F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2C02DE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6DB2F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charts (e.g., vol surfaces).</w:t>
            </w:r>
          </w:p>
        </w:tc>
      </w:tr>
      <w:tr w:rsidR="00745D20" w:rsidRPr="00745D20" w14:paraId="42FEDF1F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322B414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563656B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mlflow</w:t>
            </w:r>
            <w:proofErr w:type="spellEnd"/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wandb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13680FB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tracking and logging.</w:t>
            </w:r>
          </w:p>
        </w:tc>
      </w:tr>
      <w:tr w:rsidR="00745D20" w:rsidRPr="00745D20" w14:paraId="193305E4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7C1B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2E1FFB77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pytest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ECE0A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and reproducibility checks.</w:t>
            </w:r>
          </w:p>
        </w:tc>
      </w:tr>
      <w:tr w:rsidR="00745D20" w:rsidRPr="00745D20" w14:paraId="7024D5B0" w14:textId="77777777" w:rsidTr="00745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AE67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B09690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black</w:t>
            </w: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flake8</w:t>
            </w: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isort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CD06D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Code formatting, linting.</w:t>
            </w:r>
          </w:p>
        </w:tc>
      </w:tr>
      <w:tr w:rsidR="00745D20" w:rsidRPr="00745D20" w14:paraId="3C3AEF9E" w14:textId="77777777" w:rsidTr="00745D20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026B6F3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8456569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sphinx</w:t>
            </w: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45D20">
              <w:rPr>
                <w:rFonts w:ascii="Courier New" w:eastAsia="Times New Roman" w:hAnsi="Courier New" w:cs="Courier New"/>
                <w:sz w:val="20"/>
                <w:szCs w:val="20"/>
              </w:rPr>
              <w:t>mkdocs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5064E2" w14:textId="77777777" w:rsidR="00745D20" w:rsidRPr="00745D20" w:rsidRDefault="00745D20" w:rsidP="00745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D2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generation.</w:t>
            </w:r>
          </w:p>
        </w:tc>
      </w:tr>
    </w:tbl>
    <w:p w14:paraId="185E7B97" w14:textId="77777777" w:rsidR="00745D20" w:rsidRDefault="00745D20"/>
    <w:sectPr w:rsidR="00745D20" w:rsidSect="00745D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810573">
    <w:abstractNumId w:val="8"/>
  </w:num>
  <w:num w:numId="2" w16cid:durableId="240140156">
    <w:abstractNumId w:val="6"/>
  </w:num>
  <w:num w:numId="3" w16cid:durableId="1287812672">
    <w:abstractNumId w:val="5"/>
  </w:num>
  <w:num w:numId="4" w16cid:durableId="282347917">
    <w:abstractNumId w:val="4"/>
  </w:num>
  <w:num w:numId="5" w16cid:durableId="1639068542">
    <w:abstractNumId w:val="7"/>
  </w:num>
  <w:num w:numId="6" w16cid:durableId="1139346668">
    <w:abstractNumId w:val="3"/>
  </w:num>
  <w:num w:numId="7" w16cid:durableId="1376539981">
    <w:abstractNumId w:val="2"/>
  </w:num>
  <w:num w:numId="8" w16cid:durableId="86312876">
    <w:abstractNumId w:val="1"/>
  </w:num>
  <w:num w:numId="9" w16cid:durableId="177736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45D20"/>
    <w:rsid w:val="009B7FE1"/>
    <w:rsid w:val="009F1B80"/>
    <w:rsid w:val="00AA1D8D"/>
    <w:rsid w:val="00B47730"/>
    <w:rsid w:val="00CB0664"/>
    <w:rsid w:val="00D84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BBC1A"/>
  <w14:defaultImageDpi w14:val="300"/>
  <w15:docId w15:val="{920BAB4D-DF99-FB4E-927A-EE18D77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45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Travon Lucius</cp:lastModifiedBy>
  <cp:revision>2</cp:revision>
  <dcterms:created xsi:type="dcterms:W3CDTF">2025-09-25T00:28:00Z</dcterms:created>
  <dcterms:modified xsi:type="dcterms:W3CDTF">2025-09-25T00:28:00Z</dcterms:modified>
  <cp:category/>
</cp:coreProperties>
</file>